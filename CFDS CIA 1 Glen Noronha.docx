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6B991" w14:textId="72D10961" w:rsidR="0053315B" w:rsidRPr="00EC76A1" w:rsidRDefault="00E60BD1" w:rsidP="00EC76A1">
      <w:pPr>
        <w:pStyle w:val="Heading1"/>
        <w:jc w:val="center"/>
        <w:rPr>
          <w:color w:val="262626" w:themeColor="text1" w:themeTint="D9"/>
          <w:sz w:val="52"/>
          <w:szCs w:val="52"/>
          <w:u w:val="single"/>
        </w:rPr>
      </w:pPr>
      <w:r w:rsidRPr="00EC76A1">
        <w:rPr>
          <w:color w:val="262626" w:themeColor="text1" w:themeTint="D9"/>
          <w:sz w:val="52"/>
          <w:szCs w:val="52"/>
          <w:u w:val="single"/>
        </w:rPr>
        <w:t>Performance Comparison of Merge Sort implementation across Python, Java, C++, and Go</w:t>
      </w:r>
    </w:p>
    <w:p w14:paraId="3898F510" w14:textId="77777777" w:rsidR="00E60BD1" w:rsidRPr="00EC76A1" w:rsidRDefault="00E60BD1" w:rsidP="00EC76A1">
      <w:pPr>
        <w:jc w:val="center"/>
        <w:rPr>
          <w:b/>
          <w:bCs/>
          <w:color w:val="262626" w:themeColor="text1" w:themeTint="D9"/>
          <w:sz w:val="52"/>
          <w:szCs w:val="52"/>
          <w:u w:val="single"/>
        </w:rPr>
      </w:pPr>
    </w:p>
    <w:p w14:paraId="5706A640" w14:textId="77777777" w:rsidR="00E60BD1" w:rsidRDefault="00E60BD1" w:rsidP="00E60BD1"/>
    <w:p w14:paraId="5E78BEE1" w14:textId="77777777" w:rsidR="00E60BD1" w:rsidRDefault="00E60BD1" w:rsidP="00E60BD1"/>
    <w:p w14:paraId="78EBABD2" w14:textId="77777777" w:rsidR="00E60BD1" w:rsidRDefault="00E60BD1" w:rsidP="00E60BD1"/>
    <w:p w14:paraId="1682388E" w14:textId="18A0C4BF" w:rsidR="00E60BD1" w:rsidRPr="00632E26" w:rsidRDefault="00E60BD1" w:rsidP="00E60BD1">
      <w:pPr>
        <w:rPr>
          <w:sz w:val="28"/>
          <w:szCs w:val="28"/>
        </w:rPr>
      </w:pPr>
      <w:r w:rsidRPr="00632E26">
        <w:rPr>
          <w:sz w:val="28"/>
          <w:szCs w:val="28"/>
        </w:rPr>
        <w:t>Name: Glen Noronha</w:t>
      </w:r>
    </w:p>
    <w:p w14:paraId="616F79BE" w14:textId="7DD7D70B" w:rsidR="00E60BD1" w:rsidRPr="00632E26" w:rsidRDefault="00E60BD1" w:rsidP="00E60BD1">
      <w:pPr>
        <w:rPr>
          <w:sz w:val="28"/>
          <w:szCs w:val="28"/>
        </w:rPr>
      </w:pPr>
      <w:r w:rsidRPr="00632E26">
        <w:rPr>
          <w:sz w:val="28"/>
          <w:szCs w:val="28"/>
        </w:rPr>
        <w:t>MSc BDA Part 1</w:t>
      </w:r>
    </w:p>
    <w:p w14:paraId="2B188BE7" w14:textId="7E056AFC" w:rsidR="00E60BD1" w:rsidRPr="00632E26" w:rsidRDefault="00E60BD1" w:rsidP="00E60BD1">
      <w:pPr>
        <w:rPr>
          <w:sz w:val="28"/>
          <w:szCs w:val="28"/>
        </w:rPr>
      </w:pPr>
      <w:r w:rsidRPr="00632E26">
        <w:rPr>
          <w:sz w:val="28"/>
          <w:szCs w:val="28"/>
        </w:rPr>
        <w:t>Roll no:09</w:t>
      </w:r>
    </w:p>
    <w:p w14:paraId="0B98F950" w14:textId="0C256B7A" w:rsidR="00E60BD1" w:rsidRDefault="00E60BD1" w:rsidP="00E60BD1">
      <w:pPr>
        <w:rPr>
          <w:sz w:val="28"/>
          <w:szCs w:val="28"/>
        </w:rPr>
      </w:pPr>
      <w:r w:rsidRPr="00632E26">
        <w:rPr>
          <w:sz w:val="28"/>
          <w:szCs w:val="28"/>
        </w:rPr>
        <w:t>UID: 2509010</w:t>
      </w:r>
    </w:p>
    <w:p w14:paraId="2C821C9A" w14:textId="7242D39D" w:rsidR="00632E26" w:rsidRPr="00632E26" w:rsidRDefault="00632E26" w:rsidP="00E60BD1">
      <w:pPr>
        <w:rPr>
          <w:sz w:val="28"/>
          <w:szCs w:val="28"/>
        </w:rPr>
      </w:pPr>
      <w:r>
        <w:rPr>
          <w:sz w:val="28"/>
          <w:szCs w:val="28"/>
        </w:rPr>
        <w:t>CIA 1</w:t>
      </w:r>
    </w:p>
    <w:p w14:paraId="0DA6EEEE" w14:textId="77777777" w:rsidR="00E60BD1" w:rsidRDefault="00E60BD1" w:rsidP="00E60BD1"/>
    <w:p w14:paraId="33097C55" w14:textId="77777777" w:rsidR="00E60BD1" w:rsidRDefault="00E60BD1" w:rsidP="00E60BD1"/>
    <w:p w14:paraId="55602DE8" w14:textId="77777777" w:rsidR="00E60BD1" w:rsidRDefault="00E60BD1" w:rsidP="00E60BD1"/>
    <w:p w14:paraId="283DE111" w14:textId="77777777" w:rsidR="00E60BD1" w:rsidRDefault="00E60BD1" w:rsidP="00E60BD1"/>
    <w:p w14:paraId="5CEF9F7B" w14:textId="77777777" w:rsidR="00E60BD1" w:rsidRDefault="00E60BD1" w:rsidP="00E60BD1"/>
    <w:p w14:paraId="1DD9ECA7" w14:textId="77777777" w:rsidR="00E60BD1" w:rsidRDefault="00E60BD1" w:rsidP="00E60BD1"/>
    <w:p w14:paraId="7B70DBD0" w14:textId="77777777" w:rsidR="00E60BD1" w:rsidRDefault="00E60BD1" w:rsidP="00E60BD1"/>
    <w:p w14:paraId="2AD74378" w14:textId="77777777" w:rsidR="00E60BD1" w:rsidRDefault="00E60BD1" w:rsidP="00E60BD1"/>
    <w:p w14:paraId="131C2A83" w14:textId="77777777" w:rsidR="00E60BD1" w:rsidRDefault="00E60BD1" w:rsidP="00E60BD1"/>
    <w:p w14:paraId="64999833" w14:textId="77777777" w:rsidR="00E60BD1" w:rsidRDefault="00E60BD1" w:rsidP="00E60BD1"/>
    <w:p w14:paraId="48A907F2" w14:textId="77777777" w:rsidR="00E60BD1" w:rsidRDefault="00E60BD1" w:rsidP="00E60BD1"/>
    <w:p w14:paraId="57337A25" w14:textId="77777777" w:rsidR="00E60BD1" w:rsidRDefault="00E60BD1" w:rsidP="00E60BD1"/>
    <w:p w14:paraId="313B6A8A" w14:textId="77777777" w:rsidR="00632E26" w:rsidRDefault="00632E26" w:rsidP="00E60BD1"/>
    <w:p w14:paraId="668C0A82" w14:textId="6D776067" w:rsidR="00E60BD1" w:rsidRDefault="00632E26" w:rsidP="00E60BD1">
      <w:r>
        <w:t>For the sake of comparing the performance across the different languages, we shall make we use the Merge Sort algorithm which we will run across all 4 languages.</w:t>
      </w:r>
    </w:p>
    <w:p w14:paraId="5F09757A" w14:textId="77777777" w:rsidR="00632E26" w:rsidRPr="00632E26" w:rsidRDefault="00E60BD1" w:rsidP="00E60BD1">
      <w:pPr>
        <w:rPr>
          <w:b/>
          <w:bCs/>
          <w:sz w:val="32"/>
          <w:szCs w:val="32"/>
          <w:lang w:val="en-IN"/>
        </w:rPr>
      </w:pPr>
      <w:r w:rsidRPr="00E60BD1">
        <w:rPr>
          <w:b/>
          <w:bCs/>
          <w:sz w:val="32"/>
          <w:szCs w:val="32"/>
          <w:lang w:val="en-IN"/>
        </w:rPr>
        <w:t>What is Merge Sort?</w:t>
      </w:r>
    </w:p>
    <w:p w14:paraId="7F9C0DE1" w14:textId="17BA3ED7" w:rsidR="00E60BD1" w:rsidRPr="00E60BD1" w:rsidRDefault="00E60BD1" w:rsidP="00E60BD1">
      <w:pPr>
        <w:rPr>
          <w:lang w:val="en-IN"/>
        </w:rPr>
      </w:pPr>
      <w:r w:rsidRPr="00E60BD1">
        <w:rPr>
          <w:lang w:val="en-IN"/>
        </w:rPr>
        <w:br/>
        <w:t xml:space="preserve">Merge Sort is a </w:t>
      </w:r>
      <w:r w:rsidRPr="00E60BD1">
        <w:rPr>
          <w:b/>
          <w:bCs/>
          <w:lang w:val="en-IN"/>
        </w:rPr>
        <w:t>divide-and-conquer</w:t>
      </w:r>
      <w:r w:rsidRPr="00E60BD1">
        <w:rPr>
          <w:lang w:val="en-IN"/>
        </w:rPr>
        <w:t xml:space="preserve"> algorithm that breaks a list into smaller parts, sorts each part, and then merges them back together in sorted order. It is known for its </w:t>
      </w:r>
      <w:proofErr w:type="gramStart"/>
      <w:r w:rsidRPr="00E60BD1">
        <w:rPr>
          <w:b/>
          <w:bCs/>
          <w:lang w:val="en-IN"/>
        </w:rPr>
        <w:t>O(</w:t>
      </w:r>
      <w:proofErr w:type="gramEnd"/>
      <w:r w:rsidRPr="00E60BD1">
        <w:rPr>
          <w:b/>
          <w:bCs/>
          <w:lang w:val="en-IN"/>
        </w:rPr>
        <w:t>n log n)</w:t>
      </w:r>
      <w:r w:rsidRPr="00E60BD1">
        <w:rPr>
          <w:lang w:val="en-IN"/>
        </w:rPr>
        <w:t xml:space="preserve"> time complexity and consistent performance across different data sets.</w:t>
      </w:r>
    </w:p>
    <w:p w14:paraId="20A8BD5D" w14:textId="77777777" w:rsidR="00632E26" w:rsidRDefault="00632E26" w:rsidP="00E60BD1">
      <w:pPr>
        <w:rPr>
          <w:b/>
          <w:bCs/>
        </w:rPr>
      </w:pPr>
    </w:p>
    <w:p w14:paraId="23AAD020" w14:textId="77777777" w:rsidR="00632E26" w:rsidRPr="00632E26" w:rsidRDefault="00E60BD1" w:rsidP="00E60BD1">
      <w:pPr>
        <w:rPr>
          <w:b/>
          <w:bCs/>
          <w:sz w:val="32"/>
          <w:szCs w:val="32"/>
        </w:rPr>
      </w:pPr>
      <w:r w:rsidRPr="00632E26">
        <w:rPr>
          <w:b/>
          <w:bCs/>
          <w:sz w:val="32"/>
          <w:szCs w:val="32"/>
        </w:rPr>
        <w:t>Purpose of comparing across 4 languages</w:t>
      </w:r>
    </w:p>
    <w:p w14:paraId="3CA8FBCD" w14:textId="26040AEB" w:rsidR="00E60BD1" w:rsidRDefault="00E60BD1" w:rsidP="00E60BD1">
      <w:r w:rsidRPr="00E60BD1">
        <w:br/>
        <w:t xml:space="preserve">The goal is to </w:t>
      </w:r>
      <w:r w:rsidRPr="00E60BD1">
        <w:rPr>
          <w:b/>
          <w:bCs/>
        </w:rPr>
        <w:t>evaluate how the same algorithm performs</w:t>
      </w:r>
      <w:r w:rsidRPr="00E60BD1">
        <w:t xml:space="preserve"> when implemented in four different programming languages — Python,</w:t>
      </w:r>
      <w:r w:rsidR="00632E26">
        <w:t xml:space="preserve"> Java, C++ and </w:t>
      </w:r>
      <w:r w:rsidRPr="00E60BD1">
        <w:t>Go</w:t>
      </w:r>
      <w:r w:rsidR="00632E26">
        <w:t>lang</w:t>
      </w:r>
      <w:r w:rsidRPr="00E60BD1">
        <w:t xml:space="preserve">. This helps identify differences in </w:t>
      </w:r>
      <w:r w:rsidRPr="00E60BD1">
        <w:rPr>
          <w:b/>
          <w:bCs/>
        </w:rPr>
        <w:t>execution speed, memory usage, and efficiency</w:t>
      </w:r>
      <w:r w:rsidRPr="00E60BD1">
        <w:t xml:space="preserve"> that arise not from the algorithm itself, but from the way each language handles computation and memory management.</w:t>
      </w:r>
    </w:p>
    <w:p w14:paraId="651E18A3" w14:textId="77777777" w:rsidR="00632E26" w:rsidRDefault="00E60BD1" w:rsidP="00E60BD1">
      <w:pPr>
        <w:rPr>
          <w:lang w:val="en-IN"/>
        </w:rPr>
      </w:pPr>
      <w:r w:rsidRPr="00E60BD1">
        <w:rPr>
          <w:b/>
          <w:bCs/>
          <w:sz w:val="32"/>
          <w:szCs w:val="32"/>
          <w:lang w:val="en-IN"/>
        </w:rPr>
        <w:t>Methodology: Testing with large inputs</w:t>
      </w:r>
    </w:p>
    <w:p w14:paraId="07622C65" w14:textId="77777777" w:rsidR="00632E26" w:rsidRDefault="00E60BD1" w:rsidP="00E60BD1">
      <w:pPr>
        <w:rPr>
          <w:lang w:val="en-IN"/>
        </w:rPr>
      </w:pPr>
      <w:r w:rsidRPr="00E60BD1">
        <w:rPr>
          <w:lang w:val="en-IN"/>
        </w:rPr>
        <w:br/>
        <w:t xml:space="preserve">The experiment involves sorting </w:t>
      </w:r>
      <w:r w:rsidRPr="00E60BD1">
        <w:rPr>
          <w:b/>
          <w:bCs/>
          <w:lang w:val="en-IN"/>
        </w:rPr>
        <w:t>large data sets</w:t>
      </w:r>
      <w:r w:rsidRPr="00E60BD1">
        <w:rPr>
          <w:lang w:val="en-IN"/>
        </w:rPr>
        <w:t xml:space="preserve"> (e.g., 100,000 randomly generated integers) using Merge Sort in each language.</w:t>
      </w:r>
    </w:p>
    <w:p w14:paraId="7E15CFF6" w14:textId="4EA41263" w:rsidR="00E60BD1" w:rsidRPr="00E60BD1" w:rsidRDefault="00E60BD1" w:rsidP="00E60BD1">
      <w:pPr>
        <w:rPr>
          <w:lang w:val="en-IN"/>
        </w:rPr>
      </w:pPr>
      <w:r w:rsidRPr="00E60BD1">
        <w:rPr>
          <w:lang w:val="en-IN"/>
        </w:rPr>
        <w:br/>
        <w:t>Performance is measured in two key ways:</w:t>
      </w:r>
    </w:p>
    <w:p w14:paraId="25D80EB3" w14:textId="77777777" w:rsidR="00E60BD1" w:rsidRPr="00E60BD1" w:rsidRDefault="00E60BD1" w:rsidP="00E60BD1">
      <w:pPr>
        <w:numPr>
          <w:ilvl w:val="0"/>
          <w:numId w:val="10"/>
        </w:numPr>
        <w:rPr>
          <w:lang w:val="en-IN"/>
        </w:rPr>
      </w:pPr>
      <w:r w:rsidRPr="00E60BD1">
        <w:rPr>
          <w:b/>
          <w:bCs/>
          <w:lang w:val="en-IN"/>
        </w:rPr>
        <w:t>Execution time</w:t>
      </w:r>
      <w:r w:rsidRPr="00E60BD1">
        <w:rPr>
          <w:lang w:val="en-IN"/>
        </w:rPr>
        <w:t xml:space="preserve"> — How long each implementation takes to complete.</w:t>
      </w:r>
    </w:p>
    <w:p w14:paraId="6CB8A617" w14:textId="77777777" w:rsidR="00E60BD1" w:rsidRPr="00E60BD1" w:rsidRDefault="00E60BD1" w:rsidP="00E60BD1">
      <w:pPr>
        <w:numPr>
          <w:ilvl w:val="0"/>
          <w:numId w:val="10"/>
        </w:numPr>
        <w:rPr>
          <w:lang w:val="en-IN"/>
        </w:rPr>
      </w:pPr>
      <w:r w:rsidRPr="00E60BD1">
        <w:rPr>
          <w:b/>
          <w:bCs/>
          <w:lang w:val="en-IN"/>
        </w:rPr>
        <w:t>Memory usage</w:t>
      </w:r>
      <w:r w:rsidRPr="00E60BD1">
        <w:rPr>
          <w:lang w:val="en-IN"/>
        </w:rPr>
        <w:t xml:space="preserve"> — How much memory each language consumes while processing the input.</w:t>
      </w:r>
    </w:p>
    <w:p w14:paraId="3B7257AD" w14:textId="77777777" w:rsidR="00160FEB" w:rsidRDefault="00160FEB" w:rsidP="00E60BD1"/>
    <w:p w14:paraId="3216FB30" w14:textId="2C9A6091" w:rsidR="00632E26" w:rsidRPr="00632E26" w:rsidRDefault="00E60BD1" w:rsidP="00E60BD1">
      <w:pPr>
        <w:rPr>
          <w:b/>
          <w:bCs/>
          <w:sz w:val="32"/>
          <w:szCs w:val="32"/>
        </w:rPr>
      </w:pPr>
      <w:r w:rsidRPr="00632E26">
        <w:rPr>
          <w:b/>
          <w:bCs/>
          <w:sz w:val="32"/>
          <w:szCs w:val="32"/>
        </w:rPr>
        <w:t>Raw Results for each programming language:</w:t>
      </w:r>
    </w:p>
    <w:p w14:paraId="5D99A8C5" w14:textId="7FDEA52B" w:rsidR="0053315B" w:rsidRDefault="00000000" w:rsidP="00160FEB">
      <w:pPr>
        <w:pStyle w:val="Heading2"/>
        <w:rPr>
          <w:b w:val="0"/>
          <w:bCs w:val="0"/>
          <w:i/>
          <w:iCs/>
          <w:color w:val="262626" w:themeColor="text1" w:themeTint="D9"/>
          <w:sz w:val="32"/>
          <w:szCs w:val="32"/>
        </w:rPr>
      </w:pPr>
      <w:r w:rsidRPr="004D429B">
        <w:rPr>
          <w:b w:val="0"/>
          <w:bCs w:val="0"/>
          <w:i/>
          <w:iCs/>
          <w:color w:val="262626" w:themeColor="text1" w:themeTint="D9"/>
          <w:sz w:val="32"/>
          <w:szCs w:val="32"/>
        </w:rPr>
        <w:lastRenderedPageBreak/>
        <w:t>Python</w:t>
      </w:r>
    </w:p>
    <w:p w14:paraId="06830651" w14:textId="77777777" w:rsidR="00357E83" w:rsidRDefault="00357E83" w:rsidP="00357E83"/>
    <w:p w14:paraId="0FD1A1E5" w14:textId="4E34C076" w:rsidR="00BF1BBB" w:rsidRDefault="00BF1BBB" w:rsidP="00357E83">
      <w:r>
        <w:t>After execution of the python program for Merge Sort, we get the following output:</w:t>
      </w:r>
      <w:r>
        <w:br/>
      </w:r>
    </w:p>
    <w:p w14:paraId="1549C88F" w14:textId="1F326494" w:rsidR="00BF1BBB" w:rsidRDefault="00BF1BBB" w:rsidP="00357E83">
      <w:r w:rsidRPr="00BF1BBB">
        <w:drawing>
          <wp:inline distT="0" distB="0" distL="0" distR="0" wp14:anchorId="6B49396F" wp14:editId="120388A2">
            <wp:extent cx="5486400" cy="11156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B2C60" w14:textId="7578AACC" w:rsidR="00357E83" w:rsidRPr="00357E83" w:rsidRDefault="00BF1BBB" w:rsidP="00357E83">
      <w:pPr>
        <w:rPr>
          <w:lang w:val="en-IN"/>
        </w:rPr>
      </w:pPr>
      <w:r>
        <w:rPr>
          <w:lang w:val="en-IN"/>
        </w:rPr>
        <w:t>W</w:t>
      </w:r>
      <w:r w:rsidR="00357E83" w:rsidRPr="00357E83">
        <w:rPr>
          <w:lang w:val="en-IN"/>
        </w:rPr>
        <w:t>e recorded both wall-clock and CPU time for the Python Merge Sort implementation.</w:t>
      </w:r>
    </w:p>
    <w:p w14:paraId="07B231D3" w14:textId="17EC1E6D" w:rsidR="00357E83" w:rsidRPr="00357E83" w:rsidRDefault="00357E83" w:rsidP="00357E83">
      <w:pPr>
        <w:rPr>
          <w:lang w:val="en-IN"/>
        </w:rPr>
      </w:pPr>
      <w:r w:rsidRPr="00357E83">
        <w:rPr>
          <w:lang w:val="en-IN"/>
        </w:rPr>
        <w:t>The CPU time was closely aligned with the wall-clock time (~</w:t>
      </w:r>
      <w:r w:rsidR="00BF1BBB">
        <w:rPr>
          <w:lang w:val="en-IN"/>
        </w:rPr>
        <w:t>1.7</w:t>
      </w:r>
      <w:r w:rsidRPr="00357E83">
        <w:rPr>
          <w:lang w:val="en-IN"/>
        </w:rPr>
        <w:t xml:space="preserve"> seconds), showing efficient CPU utilization.</w:t>
      </w:r>
    </w:p>
    <w:p w14:paraId="5A2E220D" w14:textId="1378B163" w:rsidR="00357E83" w:rsidRPr="00357E83" w:rsidRDefault="00357E83" w:rsidP="00357E83">
      <w:pPr>
        <w:rPr>
          <w:lang w:val="en-IN"/>
        </w:rPr>
      </w:pPr>
      <w:r w:rsidRPr="00357E83">
        <w:rPr>
          <w:lang w:val="en-IN"/>
        </w:rPr>
        <w:t>Peak memory usage remained consistent (~56.</w:t>
      </w:r>
      <w:r w:rsidR="00BF1BBB">
        <w:rPr>
          <w:lang w:val="en-IN"/>
        </w:rPr>
        <w:t>37</w:t>
      </w:r>
      <w:r w:rsidRPr="00357E83">
        <w:rPr>
          <w:lang w:val="en-IN"/>
        </w:rPr>
        <w:t xml:space="preserve"> MiB), and the Python code remained highly readable and beginner-friendly.</w:t>
      </w:r>
    </w:p>
    <w:p w14:paraId="36DD219E" w14:textId="77777777" w:rsidR="00357E83" w:rsidRPr="00357E83" w:rsidRDefault="00357E83" w:rsidP="00357E83">
      <w:pPr>
        <w:rPr>
          <w:lang w:val="en-IN"/>
        </w:rPr>
      </w:pPr>
    </w:p>
    <w:p w14:paraId="740D91AF" w14:textId="77777777" w:rsidR="00357E83" w:rsidRPr="00357E83" w:rsidRDefault="00357E83" w:rsidP="00357E83"/>
    <w:p w14:paraId="4AF2B0CE" w14:textId="77777777" w:rsidR="00D62A9C" w:rsidRDefault="00D62A9C" w:rsidP="00D62A9C">
      <w:pPr>
        <w:pStyle w:val="ListBullet"/>
        <w:numPr>
          <w:ilvl w:val="0"/>
          <w:numId w:val="0"/>
        </w:numPr>
        <w:ind w:left="360"/>
      </w:pPr>
    </w:p>
    <w:p w14:paraId="0F963D9F" w14:textId="59FCAFB9" w:rsidR="00D62A9C" w:rsidRDefault="00000000" w:rsidP="00950BBF">
      <w:pPr>
        <w:pStyle w:val="ListBullet"/>
        <w:numPr>
          <w:ilvl w:val="0"/>
          <w:numId w:val="17"/>
        </w:numPr>
      </w:pPr>
      <w:r w:rsidRPr="00EC76A1">
        <w:rPr>
          <w:b/>
          <w:bCs/>
        </w:rPr>
        <w:t>Execution Time</w:t>
      </w:r>
      <w:r>
        <w:t>: ~</w:t>
      </w:r>
      <w:r w:rsidR="00206986">
        <w:t>1.732</w:t>
      </w:r>
      <w:r>
        <w:t>seconds (slowest among all)</w:t>
      </w:r>
      <w:r w:rsidR="00D62A9C">
        <w:t xml:space="preserve">. </w:t>
      </w:r>
      <w:proofErr w:type="gramStart"/>
      <w:r w:rsidR="009B4F0E">
        <w:t>It’s</w:t>
      </w:r>
      <w:proofErr w:type="gramEnd"/>
      <w:r w:rsidR="009B4F0E">
        <w:t xml:space="preserve"> performance is</w:t>
      </w:r>
      <w:r w:rsidR="009B4F0E">
        <w:rPr>
          <w:b/>
          <w:bCs/>
        </w:rPr>
        <w:t xml:space="preserve"> </w:t>
      </w:r>
      <w:r w:rsidR="00160FEB" w:rsidRPr="00160FEB">
        <w:t>sl</w:t>
      </w:r>
      <w:r w:rsidR="009B4F0E" w:rsidRPr="009B4F0E">
        <w:t>ower due to interpreter and dynamic typing</w:t>
      </w:r>
      <w:r w:rsidR="009B4F0E">
        <w:t xml:space="preserve">. </w:t>
      </w:r>
      <w:r w:rsidR="00D62A9C">
        <w:t xml:space="preserve">Python takes the longest time to execute among all </w:t>
      </w:r>
      <w:r w:rsidR="00632E26">
        <w:t>languages</w:t>
      </w:r>
      <w:r w:rsidR="00D62A9C">
        <w:t>.</w:t>
      </w:r>
    </w:p>
    <w:p w14:paraId="4B7C787A" w14:textId="1BB27DEB" w:rsidR="00D62A9C" w:rsidRDefault="00000000" w:rsidP="00950BBF">
      <w:pPr>
        <w:pStyle w:val="ListBullet"/>
        <w:numPr>
          <w:ilvl w:val="0"/>
          <w:numId w:val="17"/>
        </w:numPr>
      </w:pPr>
      <w:r w:rsidRPr="00EC76A1">
        <w:rPr>
          <w:b/>
          <w:bCs/>
        </w:rPr>
        <w:t>Memory Usage</w:t>
      </w:r>
      <w:r>
        <w:t>: ~</w:t>
      </w:r>
      <w:r w:rsidR="00950BBF">
        <w:t xml:space="preserve"> 56.37</w:t>
      </w:r>
      <w:r>
        <w:t>M</w:t>
      </w:r>
      <w:r w:rsidR="00950BBF">
        <w:t>i</w:t>
      </w:r>
      <w:r>
        <w:t>B (moderate)</w:t>
      </w:r>
      <w:r w:rsidR="00D62A9C">
        <w:t>.</w:t>
      </w:r>
    </w:p>
    <w:p w14:paraId="49A47CA7" w14:textId="5590E684" w:rsidR="00632E26" w:rsidRDefault="00000000" w:rsidP="00950BBF">
      <w:pPr>
        <w:pStyle w:val="ListBullet"/>
        <w:numPr>
          <w:ilvl w:val="0"/>
          <w:numId w:val="17"/>
        </w:numPr>
      </w:pPr>
      <w:r w:rsidRPr="00EC76A1">
        <w:rPr>
          <w:b/>
          <w:bCs/>
        </w:rPr>
        <w:t>CPU Usage</w:t>
      </w:r>
      <w:r>
        <w:t>: 98-99%</w:t>
      </w:r>
      <w:r w:rsidR="00950BBF">
        <w:t xml:space="preserve"> (0.43 seconds)</w:t>
      </w:r>
    </w:p>
    <w:p w14:paraId="1DE66358" w14:textId="7F9EC3B7" w:rsidR="00D62A9C" w:rsidRDefault="00FF7E9E" w:rsidP="00950BBF">
      <w:pPr>
        <w:pStyle w:val="ListBullet"/>
        <w:numPr>
          <w:ilvl w:val="0"/>
          <w:numId w:val="17"/>
        </w:numPr>
      </w:pPr>
      <w:r w:rsidRPr="00EC76A1">
        <w:rPr>
          <w:b/>
          <w:bCs/>
        </w:rPr>
        <w:t>Ease of Implementation</w:t>
      </w:r>
      <w:r w:rsidRPr="00FF7E9E">
        <w:t>: High</w:t>
      </w:r>
      <w:r>
        <w:t xml:space="preserve">. It is the </w:t>
      </w:r>
      <w:r w:rsidRPr="00FF7E9E">
        <w:t xml:space="preserve">shortest code, </w:t>
      </w:r>
      <w:r w:rsidR="009B4F0E">
        <w:t xml:space="preserve">and </w:t>
      </w:r>
      <w:r w:rsidRPr="00FF7E9E">
        <w:t>easiest to debug</w:t>
      </w:r>
    </w:p>
    <w:p w14:paraId="6226B98C" w14:textId="2F834847" w:rsidR="00D62A9C" w:rsidRDefault="00000000" w:rsidP="00950BBF">
      <w:pPr>
        <w:pStyle w:val="ListBullet"/>
        <w:numPr>
          <w:ilvl w:val="0"/>
          <w:numId w:val="17"/>
        </w:numPr>
      </w:pPr>
      <w:r w:rsidRPr="00EC76A1">
        <w:rPr>
          <w:b/>
          <w:bCs/>
        </w:rPr>
        <w:t>Stability</w:t>
      </w:r>
      <w:r>
        <w:t xml:space="preserve">: </w:t>
      </w:r>
      <w:r w:rsidR="00D62A9C">
        <w:t>Python display</w:t>
      </w:r>
      <w:r w:rsidR="009B4F0E">
        <w:t>s</w:t>
      </w:r>
      <w:r w:rsidR="00D62A9C">
        <w:t xml:space="preserve"> high stability across multiple runs.</w:t>
      </w:r>
    </w:p>
    <w:p w14:paraId="05401700" w14:textId="64E8D4F5" w:rsidR="00D62A9C" w:rsidRDefault="00000000" w:rsidP="00950BBF">
      <w:pPr>
        <w:pStyle w:val="ListBullet"/>
        <w:numPr>
          <w:ilvl w:val="0"/>
          <w:numId w:val="17"/>
        </w:numPr>
      </w:pPr>
      <w:r w:rsidRPr="00EC76A1">
        <w:rPr>
          <w:b/>
          <w:bCs/>
        </w:rPr>
        <w:t>Ease of Debugging</w:t>
      </w:r>
      <w:r>
        <w:t xml:space="preserve">: </w:t>
      </w:r>
      <w:r w:rsidR="00D62A9C">
        <w:t xml:space="preserve">Ease of debugging is very high and has </w:t>
      </w:r>
      <w:r>
        <w:t>excellent traceback and</w:t>
      </w:r>
      <w:r w:rsidR="00D62A9C">
        <w:t xml:space="preserve"> </w:t>
      </w:r>
      <w:r>
        <w:t>logging support</w:t>
      </w:r>
      <w:r w:rsidR="00FF7E9E">
        <w:t>.</w:t>
      </w:r>
    </w:p>
    <w:p w14:paraId="6AAC6F37" w14:textId="77777777" w:rsidR="00D62A9C" w:rsidRDefault="00D62A9C" w:rsidP="00D62A9C">
      <w:pPr>
        <w:pStyle w:val="ListBullet"/>
        <w:numPr>
          <w:ilvl w:val="0"/>
          <w:numId w:val="0"/>
        </w:numPr>
        <w:ind w:left="360"/>
      </w:pPr>
    </w:p>
    <w:p w14:paraId="6AEC84CB" w14:textId="1D568B98" w:rsidR="0053315B" w:rsidRPr="004D429B" w:rsidRDefault="00D62A9C" w:rsidP="00D62A9C">
      <w:pPr>
        <w:pStyle w:val="ListBullet"/>
        <w:numPr>
          <w:ilvl w:val="0"/>
          <w:numId w:val="0"/>
        </w:numPr>
        <w:ind w:left="360"/>
        <w:rPr>
          <w:rFonts w:asciiTheme="majorHAnsi" w:eastAsiaTheme="majorEastAsia" w:hAnsiTheme="majorHAnsi" w:cstheme="majorBidi"/>
          <w:i/>
          <w:iCs/>
          <w:color w:val="262626" w:themeColor="text1" w:themeTint="D9"/>
          <w:sz w:val="32"/>
          <w:szCs w:val="32"/>
        </w:rPr>
      </w:pPr>
      <w:r w:rsidRPr="004D429B">
        <w:rPr>
          <w:i/>
          <w:iCs/>
        </w:rPr>
        <w:t>Python is an i</w:t>
      </w:r>
      <w:r w:rsidRPr="004D429B">
        <w:rPr>
          <w:i/>
          <w:iCs/>
        </w:rPr>
        <w:t>nterpreted language</w:t>
      </w:r>
      <w:r w:rsidRPr="004D429B">
        <w:rPr>
          <w:i/>
          <w:iCs/>
        </w:rPr>
        <w:t xml:space="preserve"> and is</w:t>
      </w:r>
      <w:r w:rsidRPr="004D429B">
        <w:rPr>
          <w:i/>
          <w:iCs/>
        </w:rPr>
        <w:t xml:space="preserve"> best for rapid development and</w:t>
      </w:r>
      <w:r w:rsidRPr="004D429B">
        <w:rPr>
          <w:i/>
          <w:iCs/>
        </w:rPr>
        <w:t xml:space="preserve"> for </w:t>
      </w:r>
      <w:proofErr w:type="spellStart"/>
      <w:r w:rsidRPr="004D429B">
        <w:rPr>
          <w:i/>
          <w:iCs/>
        </w:rPr>
        <w:t>it’s</w:t>
      </w:r>
      <w:proofErr w:type="spellEnd"/>
      <w:r w:rsidRPr="004D429B">
        <w:rPr>
          <w:i/>
          <w:iCs/>
        </w:rPr>
        <w:t xml:space="preserve"> ease of use</w:t>
      </w:r>
      <w:r w:rsidRPr="004D429B">
        <w:rPr>
          <w:i/>
          <w:iCs/>
        </w:rPr>
        <w:t xml:space="preserve"> and convenience</w:t>
      </w:r>
      <w:r w:rsidR="004D429B" w:rsidRPr="004D429B">
        <w:rPr>
          <w:i/>
          <w:iCs/>
        </w:rPr>
        <w:t>.</w:t>
      </w:r>
      <w:r w:rsidR="00EC76A1">
        <w:rPr>
          <w:i/>
          <w:iCs/>
        </w:rPr>
        <w:t xml:space="preserve"> </w:t>
      </w:r>
      <w:r w:rsidR="00EC76A1" w:rsidRPr="00EC76A1">
        <w:rPr>
          <w:b/>
          <w:bCs/>
          <w:i/>
          <w:iCs/>
        </w:rPr>
        <w:t>It is the slowest among all languages.</w:t>
      </w:r>
      <w:r w:rsidR="00EC76A1">
        <w:rPr>
          <w:i/>
          <w:iCs/>
        </w:rPr>
        <w:t xml:space="preserve"> </w:t>
      </w:r>
      <w:r w:rsidRPr="004D429B">
        <w:rPr>
          <w:i/>
          <w:iCs/>
        </w:rPr>
        <w:br/>
      </w:r>
      <w:r w:rsidR="00000000" w:rsidRPr="004D429B">
        <w:rPr>
          <w:rFonts w:asciiTheme="majorHAnsi" w:eastAsiaTheme="majorEastAsia" w:hAnsiTheme="majorHAnsi" w:cstheme="majorBidi"/>
          <w:i/>
          <w:iCs/>
          <w:color w:val="262626" w:themeColor="text1" w:themeTint="D9"/>
          <w:sz w:val="32"/>
          <w:szCs w:val="32"/>
        </w:rPr>
        <w:br/>
      </w:r>
    </w:p>
    <w:p w14:paraId="3F6C5C7B" w14:textId="3B24C382" w:rsidR="00950BBF" w:rsidRDefault="00000000" w:rsidP="00950BBF">
      <w:pPr>
        <w:pStyle w:val="Heading2"/>
        <w:rPr>
          <w:b w:val="0"/>
          <w:bCs w:val="0"/>
          <w:i/>
          <w:iCs/>
          <w:color w:val="262626" w:themeColor="text1" w:themeTint="D9"/>
          <w:sz w:val="32"/>
          <w:szCs w:val="32"/>
        </w:rPr>
      </w:pPr>
      <w:r w:rsidRPr="004D429B">
        <w:rPr>
          <w:b w:val="0"/>
          <w:bCs w:val="0"/>
          <w:i/>
          <w:iCs/>
          <w:color w:val="262626" w:themeColor="text1" w:themeTint="D9"/>
          <w:sz w:val="32"/>
          <w:szCs w:val="32"/>
        </w:rPr>
        <w:t>Java</w:t>
      </w:r>
    </w:p>
    <w:p w14:paraId="357DBD59" w14:textId="77777777" w:rsidR="00950BBF" w:rsidRDefault="00950BBF" w:rsidP="00950BBF">
      <w:r>
        <w:t xml:space="preserve">After execution of the </w:t>
      </w:r>
      <w:r>
        <w:t>java</w:t>
      </w:r>
      <w:r>
        <w:t xml:space="preserve"> program for Merge Sort, we get the following output:</w:t>
      </w:r>
    </w:p>
    <w:p w14:paraId="47F29595" w14:textId="3E7C9308" w:rsidR="00950BBF" w:rsidRDefault="00C5535D" w:rsidP="00950BBF">
      <w:r w:rsidRPr="00C5535D">
        <w:lastRenderedPageBreak/>
        <w:drawing>
          <wp:inline distT="0" distB="0" distL="0" distR="0" wp14:anchorId="4C2171B9" wp14:editId="499EEFAB">
            <wp:extent cx="5486400" cy="1137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0BBF">
        <w:br/>
      </w:r>
    </w:p>
    <w:p w14:paraId="53E9F237" w14:textId="2BA083F2" w:rsidR="00950BBF" w:rsidRPr="00950BBF" w:rsidRDefault="00950BBF" w:rsidP="00950BBF"/>
    <w:p w14:paraId="0FF43BF2" w14:textId="57A4DE8B" w:rsidR="00357E83" w:rsidRPr="00357E83" w:rsidRDefault="00357E83" w:rsidP="00357E83">
      <w:pPr>
        <w:rPr>
          <w:lang w:val="en-IN"/>
        </w:rPr>
      </w:pPr>
      <w:r w:rsidRPr="00357E83">
        <w:rPr>
          <w:lang w:val="en-IN"/>
        </w:rPr>
        <w:t xml:space="preserve"> Java performed merge sort </w:t>
      </w:r>
      <w:r w:rsidR="00206986">
        <w:rPr>
          <w:lang w:val="en-IN"/>
        </w:rPr>
        <w:t xml:space="preserve">more </w:t>
      </w:r>
      <w:r w:rsidRPr="00357E83">
        <w:rPr>
          <w:lang w:val="en-IN"/>
        </w:rPr>
        <w:t>efficiently</w:t>
      </w:r>
      <w:r w:rsidR="00206986">
        <w:rPr>
          <w:lang w:val="en-IN"/>
        </w:rPr>
        <w:t xml:space="preserve"> than python </w:t>
      </w:r>
      <w:r w:rsidRPr="00357E83">
        <w:rPr>
          <w:lang w:val="en-IN"/>
        </w:rPr>
        <w:t>and using ~</w:t>
      </w:r>
      <w:r w:rsidR="006D780B">
        <w:rPr>
          <w:lang w:val="en-IN"/>
        </w:rPr>
        <w:t xml:space="preserve">49.50 </w:t>
      </w:r>
      <w:r w:rsidRPr="00357E83">
        <w:rPr>
          <w:lang w:val="en-IN"/>
        </w:rPr>
        <w:t>MB of memory. The code was verbose but predictable, and Java handled the recursion well without any stability issues.</w:t>
      </w:r>
    </w:p>
    <w:p w14:paraId="7CB55B2D" w14:textId="77777777" w:rsidR="00357E83" w:rsidRPr="00357E83" w:rsidRDefault="00357E83" w:rsidP="00357E83"/>
    <w:p w14:paraId="139BE70C" w14:textId="41E4F870" w:rsidR="004D429B" w:rsidRDefault="00000000" w:rsidP="00950BBF">
      <w:pPr>
        <w:pStyle w:val="ListParagraph"/>
        <w:numPr>
          <w:ilvl w:val="0"/>
          <w:numId w:val="23"/>
        </w:numPr>
      </w:pPr>
      <w:r w:rsidRPr="00950BBF">
        <w:rPr>
          <w:b/>
          <w:bCs/>
        </w:rPr>
        <w:t>Execution Time</w:t>
      </w:r>
      <w:r>
        <w:t>: ~</w:t>
      </w:r>
      <w:r w:rsidR="00950BBF">
        <w:t>1</w:t>
      </w:r>
      <w:r>
        <w:t>.</w:t>
      </w:r>
      <w:r w:rsidR="006D780B">
        <w:t>21</w:t>
      </w:r>
      <w:r w:rsidR="009E76D6">
        <w:t xml:space="preserve"> </w:t>
      </w:r>
      <w:r>
        <w:t>seconds</w:t>
      </w:r>
      <w:r w:rsidR="001A23FD">
        <w:t>. Java portrays a better execution time than that of Python.</w:t>
      </w:r>
    </w:p>
    <w:p w14:paraId="6EA300E3" w14:textId="2336C302" w:rsidR="004D429B" w:rsidRDefault="00000000" w:rsidP="004D429B">
      <w:pPr>
        <w:pStyle w:val="ListParagraph"/>
        <w:numPr>
          <w:ilvl w:val="0"/>
          <w:numId w:val="15"/>
        </w:numPr>
      </w:pPr>
      <w:r>
        <w:t xml:space="preserve"> </w:t>
      </w:r>
      <w:r w:rsidRPr="00EC76A1">
        <w:rPr>
          <w:b/>
          <w:bCs/>
        </w:rPr>
        <w:t>Memory Usage</w:t>
      </w:r>
      <w:r>
        <w:t>: ~</w:t>
      </w:r>
      <w:r w:rsidR="006D780B">
        <w:t>49.5</w:t>
      </w:r>
      <w:r>
        <w:t xml:space="preserve"> MB (highest among all)</w:t>
      </w:r>
      <w:r w:rsidR="001A23FD">
        <w:t xml:space="preserve">. The memory usage in Java is the highest among all </w:t>
      </w:r>
      <w:r w:rsidR="00CD76C2">
        <w:t>languages</w:t>
      </w:r>
      <w:r w:rsidR="001A23FD">
        <w:t>.</w:t>
      </w:r>
    </w:p>
    <w:p w14:paraId="1F99C100" w14:textId="77777777" w:rsidR="004D429B" w:rsidRDefault="00000000" w:rsidP="004D429B">
      <w:pPr>
        <w:pStyle w:val="ListParagraph"/>
        <w:numPr>
          <w:ilvl w:val="0"/>
          <w:numId w:val="15"/>
        </w:numPr>
      </w:pPr>
      <w:r w:rsidRPr="00EC76A1">
        <w:rPr>
          <w:b/>
          <w:bCs/>
        </w:rPr>
        <w:t>CPU Usage</w:t>
      </w:r>
      <w:r>
        <w:t>: 98-99%</w:t>
      </w:r>
    </w:p>
    <w:p w14:paraId="53FF755C" w14:textId="77777777" w:rsidR="004D429B" w:rsidRDefault="009B4F0E" w:rsidP="004D429B">
      <w:pPr>
        <w:pStyle w:val="ListParagraph"/>
        <w:numPr>
          <w:ilvl w:val="0"/>
          <w:numId w:val="15"/>
        </w:numPr>
      </w:pPr>
      <w:r w:rsidRPr="00EC76A1">
        <w:rPr>
          <w:b/>
          <w:bCs/>
        </w:rPr>
        <w:t>Ease of Implementation</w:t>
      </w:r>
      <w:r w:rsidRPr="009B4F0E">
        <w:t>: Moderate</w:t>
      </w:r>
      <w:r>
        <w:t xml:space="preserve">. It has </w:t>
      </w:r>
      <w:r w:rsidRPr="009B4F0E">
        <w:t>verbose syntax</w:t>
      </w:r>
      <w:r>
        <w:t xml:space="preserve"> and there’s a </w:t>
      </w:r>
      <w:r w:rsidRPr="009B4F0E">
        <w:t>need to manage classes</w:t>
      </w:r>
    </w:p>
    <w:p w14:paraId="0E1916BE" w14:textId="738A2421" w:rsidR="004D429B" w:rsidRDefault="00000000" w:rsidP="004D429B">
      <w:pPr>
        <w:pStyle w:val="ListParagraph"/>
        <w:numPr>
          <w:ilvl w:val="0"/>
          <w:numId w:val="15"/>
        </w:numPr>
      </w:pPr>
      <w:r w:rsidRPr="00EC76A1">
        <w:rPr>
          <w:b/>
          <w:bCs/>
        </w:rPr>
        <w:t>Stability</w:t>
      </w:r>
      <w:r>
        <w:t xml:space="preserve">: </w:t>
      </w:r>
      <w:r w:rsidR="001A23FD">
        <w:t xml:space="preserve">Java displays a high stability under load and </w:t>
      </w:r>
      <w:r>
        <w:t xml:space="preserve">runs consistently after </w:t>
      </w:r>
      <w:proofErr w:type="gramStart"/>
      <w:r>
        <w:t xml:space="preserve">JVM </w:t>
      </w:r>
      <w:r w:rsidR="001A23FD">
        <w:t xml:space="preserve"> </w:t>
      </w:r>
      <w:r>
        <w:t>warm</w:t>
      </w:r>
      <w:proofErr w:type="gramEnd"/>
      <w:r>
        <w:t>-up</w:t>
      </w:r>
      <w:r w:rsidR="004D429B">
        <w:t>.</w:t>
      </w:r>
    </w:p>
    <w:p w14:paraId="741918DB" w14:textId="460DFB73" w:rsidR="004D429B" w:rsidRDefault="00000000" w:rsidP="004D429B">
      <w:pPr>
        <w:pStyle w:val="ListParagraph"/>
        <w:numPr>
          <w:ilvl w:val="0"/>
          <w:numId w:val="15"/>
        </w:numPr>
      </w:pPr>
      <w:r w:rsidRPr="00EC76A1">
        <w:rPr>
          <w:b/>
          <w:bCs/>
        </w:rPr>
        <w:t>Ease of Debugging</w:t>
      </w:r>
      <w:r>
        <w:t xml:space="preserve">: </w:t>
      </w:r>
      <w:r w:rsidR="001A23FD">
        <w:t>Ease of debugging is g</w:t>
      </w:r>
      <w:r>
        <w:t>ood</w:t>
      </w:r>
      <w:r w:rsidR="001A23FD">
        <w:t>,</w:t>
      </w:r>
      <w:r w:rsidR="00AA0F93">
        <w:t xml:space="preserve"> </w:t>
      </w:r>
      <w:r>
        <w:t>verbose but</w:t>
      </w:r>
      <w:r w:rsidR="001A23FD">
        <w:t xml:space="preserve"> gives</w:t>
      </w:r>
      <w:r>
        <w:t xml:space="preserve"> informative error messages</w:t>
      </w:r>
      <w:r w:rsidR="001A23FD">
        <w:t xml:space="preserve"> and is</w:t>
      </w:r>
      <w:r>
        <w:t xml:space="preserve"> IDE-friendl</w:t>
      </w:r>
      <w:r w:rsidR="004D429B">
        <w:t>y.</w:t>
      </w:r>
    </w:p>
    <w:p w14:paraId="6FC1C893" w14:textId="77777777" w:rsidR="00EC76A1" w:rsidRDefault="00EC76A1" w:rsidP="00EC76A1">
      <w:pPr>
        <w:pStyle w:val="ListParagraph"/>
      </w:pPr>
    </w:p>
    <w:p w14:paraId="7ACAF180" w14:textId="0AC7A9D5" w:rsidR="00AA0F93" w:rsidRPr="00EC76A1" w:rsidRDefault="00EC76A1" w:rsidP="00EC76A1">
      <w:pPr>
        <w:pStyle w:val="ListParagraph"/>
        <w:rPr>
          <w:i/>
          <w:iCs/>
        </w:rPr>
      </w:pPr>
      <w:r w:rsidRPr="00EC76A1">
        <w:rPr>
          <w:b/>
          <w:bCs/>
          <w:i/>
          <w:iCs/>
        </w:rPr>
        <w:t>The memory usage in Java is the highest</w:t>
      </w:r>
      <w:r w:rsidRPr="00EC76A1">
        <w:rPr>
          <w:i/>
          <w:iCs/>
        </w:rPr>
        <w:t>.</w:t>
      </w:r>
      <w:r w:rsidRPr="00EC76A1">
        <w:rPr>
          <w:i/>
          <w:iCs/>
        </w:rPr>
        <w:t xml:space="preserve"> </w:t>
      </w:r>
      <w:r w:rsidR="001A23FD" w:rsidRPr="00EC76A1">
        <w:rPr>
          <w:i/>
          <w:iCs/>
        </w:rPr>
        <w:t>Java is c</w:t>
      </w:r>
      <w:r w:rsidR="00000000" w:rsidRPr="00EC76A1">
        <w:rPr>
          <w:i/>
          <w:iCs/>
        </w:rPr>
        <w:t>ompiled to bytecode</w:t>
      </w:r>
      <w:r w:rsidR="001A23FD" w:rsidRPr="00EC76A1">
        <w:rPr>
          <w:i/>
          <w:iCs/>
        </w:rPr>
        <w:t xml:space="preserve"> and </w:t>
      </w:r>
      <w:r w:rsidR="00000000" w:rsidRPr="00EC76A1">
        <w:rPr>
          <w:i/>
          <w:iCs/>
        </w:rPr>
        <w:t>runs on JVM. Memory overhead from the JVM.</w:t>
      </w:r>
      <w:r w:rsidR="001A23FD" w:rsidRPr="00EC76A1">
        <w:rPr>
          <w:i/>
          <w:iCs/>
        </w:rPr>
        <w:t xml:space="preserve"> Hence memory usage is high.</w:t>
      </w:r>
    </w:p>
    <w:p w14:paraId="4A6BA990" w14:textId="6DA35569" w:rsidR="0053315B" w:rsidRDefault="00000000" w:rsidP="004D429B">
      <w:pPr>
        <w:pStyle w:val="Heading2"/>
        <w:tabs>
          <w:tab w:val="left" w:pos="1550"/>
        </w:tabs>
        <w:rPr>
          <w:b w:val="0"/>
          <w:bCs w:val="0"/>
          <w:i/>
          <w:iCs/>
          <w:color w:val="262626" w:themeColor="text1" w:themeTint="D9"/>
          <w:sz w:val="32"/>
          <w:szCs w:val="32"/>
        </w:rPr>
      </w:pPr>
      <w:r w:rsidRPr="004D429B">
        <w:rPr>
          <w:b w:val="0"/>
          <w:bCs w:val="0"/>
          <w:i/>
          <w:iCs/>
          <w:color w:val="262626" w:themeColor="text1" w:themeTint="D9"/>
          <w:sz w:val="32"/>
          <w:szCs w:val="32"/>
        </w:rPr>
        <w:t>C++</w:t>
      </w:r>
      <w:r w:rsidR="004D429B">
        <w:rPr>
          <w:b w:val="0"/>
          <w:bCs w:val="0"/>
          <w:i/>
          <w:iCs/>
          <w:color w:val="262626" w:themeColor="text1" w:themeTint="D9"/>
          <w:sz w:val="32"/>
          <w:szCs w:val="32"/>
        </w:rPr>
        <w:tab/>
      </w:r>
    </w:p>
    <w:p w14:paraId="344AF4B7" w14:textId="77777777" w:rsidR="00BE2D0E" w:rsidRDefault="00BE2D0E" w:rsidP="00BE2D0E"/>
    <w:p w14:paraId="3D23E438" w14:textId="60EAE9D1" w:rsidR="00BE2D0E" w:rsidRDefault="00BE2D0E" w:rsidP="00BE2D0E">
      <w:r>
        <w:t xml:space="preserve">After execution of the </w:t>
      </w:r>
      <w:r>
        <w:t>C++</w:t>
      </w:r>
      <w:r>
        <w:t xml:space="preserve"> program for Merge Sort, we get the following output:</w:t>
      </w:r>
    </w:p>
    <w:p w14:paraId="7319BAE5" w14:textId="77777777" w:rsidR="00BE2D0E" w:rsidRPr="00BE2D0E" w:rsidRDefault="00BE2D0E" w:rsidP="00BE2D0E"/>
    <w:p w14:paraId="7EB34F80" w14:textId="2BB2ECD4" w:rsidR="00950BBF" w:rsidRPr="00950BBF" w:rsidRDefault="00C5535D" w:rsidP="00950BBF">
      <w:r w:rsidRPr="00C5535D">
        <w:drawing>
          <wp:inline distT="0" distB="0" distL="0" distR="0" wp14:anchorId="0A3447FA" wp14:editId="502C9781">
            <wp:extent cx="5486400" cy="10547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4428A" w14:textId="77777777" w:rsidR="004D429B" w:rsidRDefault="004D429B" w:rsidP="004D429B"/>
    <w:p w14:paraId="6A6A0518" w14:textId="7712BD68" w:rsidR="00357E83" w:rsidRPr="00357E83" w:rsidRDefault="00357E83" w:rsidP="00357E83">
      <w:pPr>
        <w:rPr>
          <w:lang w:val="en-IN"/>
        </w:rPr>
      </w:pPr>
      <w:r w:rsidRPr="00357E83">
        <w:rPr>
          <w:lang w:val="en-IN"/>
        </w:rPr>
        <w:lastRenderedPageBreak/>
        <w:t xml:space="preserve">C++ provided the fastest execution in our test, completing merge sort </w:t>
      </w:r>
      <w:r w:rsidR="00206986">
        <w:rPr>
          <w:lang w:val="en-IN"/>
        </w:rPr>
        <w:t xml:space="preserve">with an execution time under 1 </w:t>
      </w:r>
      <w:r w:rsidRPr="00357E83">
        <w:rPr>
          <w:lang w:val="en-IN"/>
        </w:rPr>
        <w:t>second. Memory usage was minimal (about 0.</w:t>
      </w:r>
      <w:r w:rsidR="006D780B">
        <w:rPr>
          <w:lang w:val="en-IN"/>
        </w:rPr>
        <w:t xml:space="preserve">625 </w:t>
      </w:r>
      <w:r w:rsidRPr="00357E83">
        <w:rPr>
          <w:lang w:val="en-IN"/>
        </w:rPr>
        <w:t>MB), and the language’s control over memory and data structures helped keep performance optimal. </w:t>
      </w:r>
    </w:p>
    <w:p w14:paraId="38EA3DC2" w14:textId="31B90B95" w:rsidR="00357E83" w:rsidRPr="004D429B" w:rsidRDefault="00357E83" w:rsidP="004D429B"/>
    <w:p w14:paraId="6507E98A" w14:textId="1D2AA654" w:rsidR="004D429B" w:rsidRDefault="00000000" w:rsidP="004D429B">
      <w:pPr>
        <w:pStyle w:val="ListParagraph"/>
        <w:numPr>
          <w:ilvl w:val="0"/>
          <w:numId w:val="21"/>
        </w:numPr>
      </w:pPr>
      <w:r w:rsidRPr="00EC76A1">
        <w:rPr>
          <w:b/>
          <w:bCs/>
        </w:rPr>
        <w:t>Execution Time:</w:t>
      </w:r>
      <w:r>
        <w:t xml:space="preserve"> ~0.</w:t>
      </w:r>
      <w:r w:rsidR="00206986">
        <w:t>22</w:t>
      </w:r>
      <w:r>
        <w:t>seconds</w:t>
      </w:r>
      <w:r w:rsidR="001A23FD">
        <w:t xml:space="preserve">. C++ displays the </w:t>
      </w:r>
      <w:r w:rsidR="001A23FD" w:rsidRPr="00CD76C2">
        <w:rPr>
          <w:b/>
          <w:bCs/>
        </w:rPr>
        <w:t>fastest execution time</w:t>
      </w:r>
      <w:r w:rsidR="001A23FD">
        <w:t xml:space="preserve"> among all programs</w:t>
      </w:r>
    </w:p>
    <w:p w14:paraId="0FB64467" w14:textId="73E0BF2C" w:rsidR="00AA0F93" w:rsidRDefault="00000000" w:rsidP="004D429B">
      <w:pPr>
        <w:pStyle w:val="ListParagraph"/>
        <w:numPr>
          <w:ilvl w:val="0"/>
          <w:numId w:val="21"/>
        </w:numPr>
      </w:pPr>
      <w:r w:rsidRPr="00EC76A1">
        <w:rPr>
          <w:b/>
          <w:bCs/>
        </w:rPr>
        <w:t>Memory Usage</w:t>
      </w:r>
      <w:r>
        <w:t>: ~</w:t>
      </w:r>
      <w:r w:rsidR="00BE2D0E">
        <w:t>0.</w:t>
      </w:r>
      <w:r w:rsidR="00206986">
        <w:t>625</w:t>
      </w:r>
      <w:r w:rsidR="00BE2D0E">
        <w:t>MB</w:t>
      </w:r>
      <w:r w:rsidR="001A23FD">
        <w:t>.</w:t>
      </w:r>
      <w:r w:rsidR="004D429B">
        <w:t xml:space="preserve"> </w:t>
      </w:r>
      <w:r w:rsidR="001A23FD">
        <w:t xml:space="preserve"> C++ displays the </w:t>
      </w:r>
      <w:r w:rsidR="001A23FD" w:rsidRPr="00CD76C2">
        <w:rPr>
          <w:b/>
          <w:bCs/>
        </w:rPr>
        <w:t>lowest memory usage</w:t>
      </w:r>
      <w:r w:rsidR="001A23FD">
        <w:t xml:space="preserve"> among all programs</w:t>
      </w:r>
    </w:p>
    <w:p w14:paraId="7268941C" w14:textId="77777777" w:rsidR="00AA0F93" w:rsidRDefault="00000000" w:rsidP="00AA0F93">
      <w:pPr>
        <w:pStyle w:val="ListParagraph"/>
        <w:numPr>
          <w:ilvl w:val="0"/>
          <w:numId w:val="21"/>
        </w:numPr>
      </w:pPr>
      <w:r w:rsidRPr="00EC76A1">
        <w:rPr>
          <w:b/>
          <w:bCs/>
        </w:rPr>
        <w:t xml:space="preserve"> CPU Usage</w:t>
      </w:r>
      <w:r>
        <w:t>: 99%</w:t>
      </w:r>
    </w:p>
    <w:p w14:paraId="4CFCD86D" w14:textId="77777777" w:rsidR="00AA0F93" w:rsidRDefault="009B4F0E" w:rsidP="00AA0F93">
      <w:pPr>
        <w:pStyle w:val="ListParagraph"/>
        <w:numPr>
          <w:ilvl w:val="0"/>
          <w:numId w:val="21"/>
        </w:numPr>
      </w:pPr>
      <w:r w:rsidRPr="00EC76A1">
        <w:rPr>
          <w:b/>
          <w:bCs/>
        </w:rPr>
        <w:t>Ease of Implementation</w:t>
      </w:r>
      <w:r w:rsidRPr="009B4F0E">
        <w:t xml:space="preserve">: Low — </w:t>
      </w:r>
      <w:r>
        <w:t xml:space="preserve">It </w:t>
      </w:r>
      <w:r w:rsidRPr="009B4F0E">
        <w:t>needs manual memory management,</w:t>
      </w:r>
      <w:r>
        <w:t xml:space="preserve"> and </w:t>
      </w:r>
      <w:r w:rsidRPr="009B4F0E">
        <w:t>debugging</w:t>
      </w:r>
      <w:r w:rsidR="00AA0F93">
        <w:t xml:space="preserve"> </w:t>
      </w:r>
      <w:r>
        <w:t>is trickier</w:t>
      </w:r>
    </w:p>
    <w:p w14:paraId="1FB2290E" w14:textId="77777777" w:rsidR="00AA0F93" w:rsidRDefault="00000000" w:rsidP="00AA0F93">
      <w:pPr>
        <w:pStyle w:val="ListParagraph"/>
        <w:numPr>
          <w:ilvl w:val="0"/>
          <w:numId w:val="21"/>
        </w:numPr>
      </w:pPr>
      <w:r w:rsidRPr="00EC76A1">
        <w:rPr>
          <w:b/>
          <w:bCs/>
        </w:rPr>
        <w:t>Stability</w:t>
      </w:r>
      <w:r>
        <w:t xml:space="preserve">: </w:t>
      </w:r>
      <w:r w:rsidR="001A23FD">
        <w:t xml:space="preserve"> Stability under load is h</w:t>
      </w:r>
      <w:r>
        <w:t xml:space="preserve">igh </w:t>
      </w:r>
      <w:r w:rsidR="001A23FD">
        <w:t xml:space="preserve">but </w:t>
      </w:r>
      <w:r>
        <w:t>requires careful memory management</w:t>
      </w:r>
      <w:r w:rsidR="00AA0F93">
        <w:t>.</w:t>
      </w:r>
    </w:p>
    <w:p w14:paraId="20E07AE6" w14:textId="7E95BD1E" w:rsidR="001A23FD" w:rsidRDefault="00000000" w:rsidP="00AA0F93">
      <w:pPr>
        <w:pStyle w:val="ListParagraph"/>
        <w:numPr>
          <w:ilvl w:val="0"/>
          <w:numId w:val="21"/>
        </w:numPr>
      </w:pPr>
      <w:r w:rsidRPr="00EC76A1">
        <w:rPr>
          <w:b/>
          <w:bCs/>
        </w:rPr>
        <w:t>Ease of Debugging</w:t>
      </w:r>
      <w:r>
        <w:t>: Medium</w:t>
      </w:r>
      <w:r w:rsidR="001A23FD">
        <w:t xml:space="preserve">, </w:t>
      </w:r>
      <w:r w:rsidR="00AA0F93">
        <w:t>but is the hardest among all 4 programming languages. B</w:t>
      </w:r>
      <w:r w:rsidR="001A23FD">
        <w:t xml:space="preserve">ut </w:t>
      </w:r>
      <w:r w:rsidR="00AA0F93">
        <w:t xml:space="preserve">it </w:t>
      </w:r>
      <w:r>
        <w:t>depends on tooling and symbols</w:t>
      </w:r>
      <w:r w:rsidR="001A23FD">
        <w:t>.</w:t>
      </w:r>
      <w:r w:rsidR="00AA0F93">
        <w:t xml:space="preserve"> </w:t>
      </w:r>
      <w:r>
        <w:br/>
      </w:r>
    </w:p>
    <w:p w14:paraId="1F54E6EF" w14:textId="3F64451A" w:rsidR="0053315B" w:rsidRPr="00EC76A1" w:rsidRDefault="001A23FD" w:rsidP="00EC76A1">
      <w:pPr>
        <w:pStyle w:val="ListParagraph"/>
        <w:rPr>
          <w:i/>
          <w:iCs/>
        </w:rPr>
      </w:pPr>
      <w:r w:rsidRPr="00EC76A1">
        <w:rPr>
          <w:i/>
          <w:iCs/>
        </w:rPr>
        <w:t>C++ code is c</w:t>
      </w:r>
      <w:r w:rsidR="00000000" w:rsidRPr="00EC76A1">
        <w:rPr>
          <w:i/>
          <w:iCs/>
        </w:rPr>
        <w:t>ompiled to native machine code.</w:t>
      </w:r>
      <w:r w:rsidR="009B4F0E" w:rsidRPr="00EC76A1">
        <w:rPr>
          <w:i/>
          <w:iCs/>
        </w:rPr>
        <w:t xml:space="preserve"> </w:t>
      </w:r>
      <w:r w:rsidR="009B4F0E" w:rsidRPr="00EC76A1">
        <w:rPr>
          <w:b/>
          <w:bCs/>
          <w:i/>
          <w:iCs/>
        </w:rPr>
        <w:t xml:space="preserve">The </w:t>
      </w:r>
      <w:r w:rsidR="009B4F0E" w:rsidRPr="00EC76A1">
        <w:rPr>
          <w:b/>
          <w:bCs/>
          <w:i/>
          <w:iCs/>
        </w:rPr>
        <w:t>Performance</w:t>
      </w:r>
      <w:r w:rsidR="009B4F0E" w:rsidRPr="00EC76A1">
        <w:rPr>
          <w:b/>
          <w:bCs/>
          <w:i/>
          <w:iCs/>
        </w:rPr>
        <w:t xml:space="preserve"> in C++ is the</w:t>
      </w:r>
      <w:r w:rsidR="009B4F0E" w:rsidRPr="00EC76A1">
        <w:rPr>
          <w:b/>
          <w:bCs/>
          <w:i/>
          <w:iCs/>
        </w:rPr>
        <w:t xml:space="preserve"> </w:t>
      </w:r>
      <w:r w:rsidR="009B4F0E" w:rsidRPr="00EC76A1">
        <w:rPr>
          <w:b/>
          <w:bCs/>
          <w:i/>
          <w:iCs/>
        </w:rPr>
        <w:t>b</w:t>
      </w:r>
      <w:r w:rsidR="009B4F0E" w:rsidRPr="00EC76A1">
        <w:rPr>
          <w:b/>
          <w:bCs/>
          <w:i/>
          <w:iCs/>
        </w:rPr>
        <w:t>est</w:t>
      </w:r>
      <w:r w:rsidR="009B4F0E" w:rsidRPr="00EC76A1">
        <w:rPr>
          <w:i/>
          <w:iCs/>
        </w:rPr>
        <w:t xml:space="preserve"> — </w:t>
      </w:r>
      <w:r w:rsidR="009B4F0E" w:rsidRPr="00EC76A1">
        <w:rPr>
          <w:i/>
          <w:iCs/>
        </w:rPr>
        <w:t xml:space="preserve">It is </w:t>
      </w:r>
      <w:r w:rsidR="009B4F0E" w:rsidRPr="00EC76A1">
        <w:rPr>
          <w:i/>
          <w:iCs/>
        </w:rPr>
        <w:t xml:space="preserve">compiled directly to machine code, </w:t>
      </w:r>
      <w:r w:rsidR="009B4F0E" w:rsidRPr="00EC76A1">
        <w:rPr>
          <w:i/>
          <w:iCs/>
        </w:rPr>
        <w:t xml:space="preserve">and </w:t>
      </w:r>
      <w:r w:rsidR="009B4F0E" w:rsidRPr="00EC76A1">
        <w:rPr>
          <w:i/>
          <w:iCs/>
        </w:rPr>
        <w:t>optimized</w:t>
      </w:r>
      <w:r w:rsidR="009B4F0E" w:rsidRPr="00EC76A1">
        <w:rPr>
          <w:i/>
          <w:iCs/>
        </w:rPr>
        <w:t>. However, it</w:t>
      </w:r>
      <w:r w:rsidRPr="00EC76A1">
        <w:rPr>
          <w:i/>
          <w:iCs/>
        </w:rPr>
        <w:t xml:space="preserve"> is</w:t>
      </w:r>
      <w:r w:rsidR="00000000" w:rsidRPr="00EC76A1">
        <w:rPr>
          <w:i/>
          <w:iCs/>
        </w:rPr>
        <w:t xml:space="preserve"> harder to manage.</w:t>
      </w:r>
      <w:r w:rsidR="009B4F0E" w:rsidRPr="00EC76A1">
        <w:rPr>
          <w:i/>
          <w:iCs/>
        </w:rPr>
        <w:t xml:space="preserve"> It is best for high performance computing and embedded systems.</w:t>
      </w:r>
      <w:r w:rsidR="00000000" w:rsidRPr="00EC76A1">
        <w:rPr>
          <w:i/>
          <w:iCs/>
        </w:rPr>
        <w:br/>
      </w:r>
    </w:p>
    <w:p w14:paraId="172C2EB3" w14:textId="190E9397" w:rsidR="0053315B" w:rsidRDefault="00000000">
      <w:pPr>
        <w:pStyle w:val="Heading2"/>
        <w:rPr>
          <w:b w:val="0"/>
          <w:bCs w:val="0"/>
          <w:i/>
          <w:iCs/>
          <w:color w:val="262626" w:themeColor="text1" w:themeTint="D9"/>
          <w:sz w:val="32"/>
          <w:szCs w:val="32"/>
        </w:rPr>
      </w:pPr>
      <w:r w:rsidRPr="004D429B">
        <w:rPr>
          <w:b w:val="0"/>
          <w:bCs w:val="0"/>
          <w:i/>
          <w:iCs/>
          <w:color w:val="262626" w:themeColor="text1" w:themeTint="D9"/>
          <w:sz w:val="32"/>
          <w:szCs w:val="32"/>
        </w:rPr>
        <w:t>Go</w:t>
      </w:r>
      <w:r w:rsidR="00FF7E9E" w:rsidRPr="004D429B">
        <w:rPr>
          <w:b w:val="0"/>
          <w:bCs w:val="0"/>
          <w:i/>
          <w:iCs/>
          <w:color w:val="262626" w:themeColor="text1" w:themeTint="D9"/>
          <w:sz w:val="32"/>
          <w:szCs w:val="32"/>
        </w:rPr>
        <w:t>lang</w:t>
      </w:r>
    </w:p>
    <w:p w14:paraId="06DA3B63" w14:textId="77777777" w:rsidR="00BE2D0E" w:rsidRDefault="00BE2D0E" w:rsidP="00BE2D0E"/>
    <w:p w14:paraId="2F18E8A6" w14:textId="69A1FFAB" w:rsidR="00BE2D0E" w:rsidRDefault="00BE2D0E" w:rsidP="00BE2D0E">
      <w:r>
        <w:t>After execution of the java program for Merge Sort, we get the following output:</w:t>
      </w:r>
    </w:p>
    <w:p w14:paraId="6035FAF3" w14:textId="18D82CDC" w:rsidR="00E97E2C" w:rsidRDefault="00C5535D" w:rsidP="00BE2D0E">
      <w:r w:rsidRPr="00C5535D">
        <w:drawing>
          <wp:inline distT="0" distB="0" distL="0" distR="0" wp14:anchorId="383DC55F" wp14:editId="64148691">
            <wp:extent cx="5486400" cy="1069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79760" w14:textId="77777777" w:rsidR="00357E83" w:rsidRDefault="00357E83" w:rsidP="00357E83"/>
    <w:p w14:paraId="5CB558D6" w14:textId="663AEA46" w:rsidR="00357E83" w:rsidRPr="00357E83" w:rsidRDefault="00357E83" w:rsidP="00357E83"/>
    <w:p w14:paraId="42788B1E" w14:textId="77777777" w:rsidR="00EC76A1" w:rsidRPr="00EC76A1" w:rsidRDefault="00EC76A1" w:rsidP="00EC76A1"/>
    <w:p w14:paraId="1E4B5303" w14:textId="6D39D7DD" w:rsidR="00AA0F93" w:rsidRDefault="00000000" w:rsidP="00AA0F93">
      <w:pPr>
        <w:pStyle w:val="ListParagraph"/>
        <w:numPr>
          <w:ilvl w:val="0"/>
          <w:numId w:val="22"/>
        </w:numPr>
      </w:pPr>
      <w:r w:rsidRPr="00EC76A1">
        <w:rPr>
          <w:b/>
          <w:bCs/>
        </w:rPr>
        <w:t>Execution Time</w:t>
      </w:r>
      <w:r>
        <w:t>: ~</w:t>
      </w:r>
      <w:r w:rsidR="00206986">
        <w:t>0.104s</w:t>
      </w:r>
    </w:p>
    <w:p w14:paraId="17CABCC0" w14:textId="33DBF50A" w:rsidR="00AA0F93" w:rsidRDefault="00000000" w:rsidP="00AA0F93">
      <w:pPr>
        <w:pStyle w:val="ListParagraph"/>
        <w:numPr>
          <w:ilvl w:val="0"/>
          <w:numId w:val="22"/>
        </w:numPr>
      </w:pPr>
      <w:r w:rsidRPr="00EC76A1">
        <w:rPr>
          <w:b/>
          <w:bCs/>
        </w:rPr>
        <w:t>Memory Usage</w:t>
      </w:r>
      <w:r>
        <w:t>: ~</w:t>
      </w:r>
      <w:r w:rsidR="00206986">
        <w:t>3.71</w:t>
      </w:r>
      <w:r>
        <w:t xml:space="preserve"> MB (low)</w:t>
      </w:r>
      <w:r w:rsidR="00FF7E9E">
        <w:t>. Memory usage in Golang is relatively low</w:t>
      </w:r>
    </w:p>
    <w:p w14:paraId="5DC29170" w14:textId="77777777" w:rsidR="00AA0F93" w:rsidRDefault="00000000" w:rsidP="00AA0F93">
      <w:pPr>
        <w:pStyle w:val="ListParagraph"/>
        <w:numPr>
          <w:ilvl w:val="0"/>
          <w:numId w:val="22"/>
        </w:numPr>
      </w:pPr>
      <w:r w:rsidRPr="00EC76A1">
        <w:rPr>
          <w:b/>
          <w:bCs/>
        </w:rPr>
        <w:t>CPU Usage</w:t>
      </w:r>
      <w:r>
        <w:t>: 98-99%</w:t>
      </w:r>
    </w:p>
    <w:p w14:paraId="412B7937" w14:textId="77777777" w:rsidR="00AA0F93" w:rsidRDefault="009E2D2C" w:rsidP="00AA0F93">
      <w:pPr>
        <w:pStyle w:val="ListParagraph"/>
        <w:numPr>
          <w:ilvl w:val="0"/>
          <w:numId w:val="22"/>
        </w:numPr>
      </w:pPr>
      <w:r w:rsidRPr="00EC76A1">
        <w:rPr>
          <w:b/>
          <w:bCs/>
        </w:rPr>
        <w:t>Ease of Implementation</w:t>
      </w:r>
      <w:r w:rsidRPr="009E2D2C">
        <w:t xml:space="preserve">: Good — </w:t>
      </w:r>
      <w:r>
        <w:t xml:space="preserve">It has a </w:t>
      </w:r>
      <w:r w:rsidRPr="009E2D2C">
        <w:t>clear syntax, fast compilation,</w:t>
      </w:r>
      <w:r>
        <w:t xml:space="preserve"> and</w:t>
      </w:r>
      <w:r w:rsidRPr="009E2D2C">
        <w:t xml:space="preserve"> built-in concurrency</w:t>
      </w:r>
      <w:r>
        <w:t>.</w:t>
      </w:r>
    </w:p>
    <w:p w14:paraId="133300E2" w14:textId="77777777" w:rsidR="00AA0F93" w:rsidRDefault="00000000" w:rsidP="00AA0F93">
      <w:pPr>
        <w:pStyle w:val="ListParagraph"/>
        <w:numPr>
          <w:ilvl w:val="0"/>
          <w:numId w:val="22"/>
        </w:numPr>
      </w:pPr>
      <w:r w:rsidRPr="00EC76A1">
        <w:rPr>
          <w:b/>
          <w:bCs/>
        </w:rPr>
        <w:lastRenderedPageBreak/>
        <w:t>Stability:</w:t>
      </w:r>
      <w:r w:rsidR="00FF7E9E">
        <w:t xml:space="preserve"> Stability under load is very h</w:t>
      </w:r>
      <w:r>
        <w:t>igh</w:t>
      </w:r>
      <w:r w:rsidR="00FF7E9E">
        <w:t xml:space="preserve">, </w:t>
      </w:r>
      <w:r>
        <w:t>robust and consistent</w:t>
      </w:r>
      <w:r w:rsidR="00FF7E9E">
        <w:t xml:space="preserve"> in Golang. It is the highest among all languages.</w:t>
      </w:r>
    </w:p>
    <w:p w14:paraId="580EA9AE" w14:textId="77777777" w:rsidR="00AA0F93" w:rsidRDefault="00000000" w:rsidP="00AA0F93">
      <w:pPr>
        <w:pStyle w:val="ListParagraph"/>
        <w:numPr>
          <w:ilvl w:val="0"/>
          <w:numId w:val="22"/>
        </w:numPr>
      </w:pPr>
      <w:r w:rsidRPr="00EC76A1">
        <w:rPr>
          <w:b/>
          <w:bCs/>
        </w:rPr>
        <w:t>Ease of Debugging</w:t>
      </w:r>
      <w:r>
        <w:t xml:space="preserve">: </w:t>
      </w:r>
      <w:r w:rsidR="00FF7E9E">
        <w:t>Ease of debugging is good</w:t>
      </w:r>
      <w:r>
        <w:t xml:space="preserve"> </w:t>
      </w:r>
      <w:r w:rsidR="00FF7E9E">
        <w:t xml:space="preserve">and has </w:t>
      </w:r>
      <w:r>
        <w:t xml:space="preserve">built-in tooling, </w:t>
      </w:r>
      <w:r w:rsidR="00FF7E9E">
        <w:t xml:space="preserve">and </w:t>
      </w:r>
      <w:r>
        <w:t>good error messages</w:t>
      </w:r>
      <w:r w:rsidR="00FF7E9E">
        <w:t>.</w:t>
      </w:r>
    </w:p>
    <w:p w14:paraId="4C2A1416" w14:textId="77777777" w:rsidR="00AA0F93" w:rsidRDefault="00AA0F93" w:rsidP="00AA0F93">
      <w:pPr>
        <w:pStyle w:val="ListParagraph"/>
      </w:pPr>
    </w:p>
    <w:p w14:paraId="71FDB5E4" w14:textId="5392D103" w:rsidR="009E2D2C" w:rsidRPr="00EC76A1" w:rsidRDefault="00FF7E9E" w:rsidP="00AA0F93">
      <w:pPr>
        <w:pStyle w:val="ListParagraph"/>
        <w:rPr>
          <w:b/>
          <w:bCs/>
          <w:i/>
          <w:iCs/>
        </w:rPr>
      </w:pPr>
      <w:r w:rsidRPr="00EC76A1">
        <w:rPr>
          <w:i/>
          <w:iCs/>
        </w:rPr>
        <w:t>Golang is a compiled language</w:t>
      </w:r>
      <w:r w:rsidR="00000000" w:rsidRPr="00EC76A1">
        <w:rPr>
          <w:i/>
          <w:iCs/>
        </w:rPr>
        <w:t>, designed for simplicity and concurrency.</w:t>
      </w:r>
      <w:r w:rsidR="009E2D2C" w:rsidRPr="00EC76A1">
        <w:rPr>
          <w:i/>
          <w:iCs/>
        </w:rPr>
        <w:t xml:space="preserve"> It is best for b</w:t>
      </w:r>
      <w:r w:rsidR="009E2D2C" w:rsidRPr="00EC76A1">
        <w:rPr>
          <w:i/>
          <w:iCs/>
        </w:rPr>
        <w:t>ackend development, cloud-native systems</w:t>
      </w:r>
      <w:r w:rsidR="00AA0F93" w:rsidRPr="00EC76A1">
        <w:rPr>
          <w:b/>
          <w:bCs/>
          <w:i/>
          <w:iCs/>
        </w:rPr>
        <w:t>. It has the highest stability under load among all languages.</w:t>
      </w:r>
    </w:p>
    <w:p w14:paraId="150854A2" w14:textId="2D37E4FD" w:rsidR="0053315B" w:rsidRDefault="00000000">
      <w:r>
        <w:br/>
      </w:r>
    </w:p>
    <w:p w14:paraId="7BA388E4" w14:textId="77777777" w:rsidR="0053315B" w:rsidRDefault="00000000">
      <w:pPr>
        <w:pStyle w:val="Heading2"/>
      </w:pPr>
      <w:r>
        <w:t>Comparison Summary</w:t>
      </w:r>
    </w:p>
    <w:p w14:paraId="424C0E79" w14:textId="77777777" w:rsidR="009E2D2C" w:rsidRDefault="009E2D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1682"/>
        <w:gridCol w:w="1912"/>
        <w:gridCol w:w="1226"/>
        <w:gridCol w:w="1304"/>
        <w:gridCol w:w="1385"/>
      </w:tblGrid>
      <w:tr w:rsidR="00206986" w14:paraId="19E400EC" w14:textId="77777777" w:rsidTr="009E2D2C">
        <w:tc>
          <w:tcPr>
            <w:tcW w:w="1476" w:type="dxa"/>
          </w:tcPr>
          <w:p w14:paraId="40199880" w14:textId="5CB8546A" w:rsidR="009E2D2C" w:rsidRDefault="009E2D2C">
            <w:r>
              <w:t>Language</w:t>
            </w:r>
          </w:p>
        </w:tc>
        <w:tc>
          <w:tcPr>
            <w:tcW w:w="1751" w:type="dxa"/>
          </w:tcPr>
          <w:p w14:paraId="30FC3DA5" w14:textId="0DDDF909" w:rsidR="009E2D2C" w:rsidRDefault="009E2D2C">
            <w:r>
              <w:t>Execution Time</w:t>
            </w:r>
          </w:p>
        </w:tc>
        <w:tc>
          <w:tcPr>
            <w:tcW w:w="1201" w:type="dxa"/>
          </w:tcPr>
          <w:p w14:paraId="57D59FEF" w14:textId="5A00997C" w:rsidR="009E2D2C" w:rsidRDefault="009E2D2C">
            <w:r>
              <w:t>Memory Usage</w:t>
            </w:r>
          </w:p>
        </w:tc>
        <w:tc>
          <w:tcPr>
            <w:tcW w:w="1476" w:type="dxa"/>
          </w:tcPr>
          <w:p w14:paraId="3965681F" w14:textId="7DB5D0E5" w:rsidR="009E2D2C" w:rsidRDefault="009E2D2C">
            <w:r>
              <w:t>CPU Usage</w:t>
            </w:r>
          </w:p>
        </w:tc>
        <w:tc>
          <w:tcPr>
            <w:tcW w:w="1476" w:type="dxa"/>
          </w:tcPr>
          <w:p w14:paraId="02582E01" w14:textId="19AEB1C1" w:rsidR="009E2D2C" w:rsidRDefault="009E2D2C">
            <w:r>
              <w:t>Stability</w:t>
            </w:r>
          </w:p>
        </w:tc>
        <w:tc>
          <w:tcPr>
            <w:tcW w:w="1476" w:type="dxa"/>
          </w:tcPr>
          <w:p w14:paraId="0BE98D72" w14:textId="0CD593A4" w:rsidR="009E2D2C" w:rsidRDefault="009E2D2C">
            <w:r>
              <w:t>Ease of Debugging</w:t>
            </w:r>
          </w:p>
        </w:tc>
      </w:tr>
      <w:tr w:rsidR="00206986" w14:paraId="6CAA1D42" w14:textId="77777777" w:rsidTr="009E2D2C">
        <w:tc>
          <w:tcPr>
            <w:tcW w:w="1476" w:type="dxa"/>
          </w:tcPr>
          <w:p w14:paraId="5B04122C" w14:textId="741C6793" w:rsidR="009E2D2C" w:rsidRPr="00EC76A1" w:rsidRDefault="00B65906">
            <w:pPr>
              <w:rPr>
                <w:b/>
                <w:bCs/>
              </w:rPr>
            </w:pPr>
            <w:r w:rsidRPr="00EC76A1">
              <w:rPr>
                <w:b/>
                <w:bCs/>
              </w:rPr>
              <w:t>Python</w:t>
            </w:r>
          </w:p>
        </w:tc>
        <w:tc>
          <w:tcPr>
            <w:tcW w:w="1751" w:type="dxa"/>
          </w:tcPr>
          <w:p w14:paraId="463A18A2" w14:textId="77255E5B" w:rsidR="009E2D2C" w:rsidRDefault="00206986">
            <w:r>
              <w:t>1.73</w:t>
            </w:r>
            <w:r w:rsidR="00B65906">
              <w:t>s</w:t>
            </w:r>
          </w:p>
        </w:tc>
        <w:tc>
          <w:tcPr>
            <w:tcW w:w="1201" w:type="dxa"/>
          </w:tcPr>
          <w:p w14:paraId="3DCFDD90" w14:textId="674AAE64" w:rsidR="009E2D2C" w:rsidRDefault="004414B4">
            <w:r>
              <w:t>59.09</w:t>
            </w:r>
            <w:r w:rsidR="00B65906">
              <w:t xml:space="preserve"> MB</w:t>
            </w:r>
          </w:p>
        </w:tc>
        <w:tc>
          <w:tcPr>
            <w:tcW w:w="1476" w:type="dxa"/>
          </w:tcPr>
          <w:p w14:paraId="6A73A790" w14:textId="1A1E1094" w:rsidR="009E2D2C" w:rsidRDefault="00B65906">
            <w:r>
              <w:t>98-99%</w:t>
            </w:r>
          </w:p>
        </w:tc>
        <w:tc>
          <w:tcPr>
            <w:tcW w:w="1476" w:type="dxa"/>
          </w:tcPr>
          <w:p w14:paraId="71F03FBD" w14:textId="4BDF6B4C" w:rsidR="009E2D2C" w:rsidRDefault="00B65906">
            <w:r>
              <w:t>High</w:t>
            </w:r>
          </w:p>
        </w:tc>
        <w:tc>
          <w:tcPr>
            <w:tcW w:w="1476" w:type="dxa"/>
          </w:tcPr>
          <w:p w14:paraId="28CA1C3D" w14:textId="66ABC241" w:rsidR="009E2D2C" w:rsidRDefault="00B65906">
            <w:r>
              <w:t>Highest</w:t>
            </w:r>
          </w:p>
        </w:tc>
      </w:tr>
      <w:tr w:rsidR="00206986" w14:paraId="6E72CA7A" w14:textId="77777777" w:rsidTr="009E2D2C">
        <w:tc>
          <w:tcPr>
            <w:tcW w:w="1476" w:type="dxa"/>
          </w:tcPr>
          <w:p w14:paraId="553169A8" w14:textId="6A58611D" w:rsidR="009E2D2C" w:rsidRPr="00EC76A1" w:rsidRDefault="00B65906">
            <w:pPr>
              <w:rPr>
                <w:b/>
                <w:bCs/>
              </w:rPr>
            </w:pPr>
            <w:r w:rsidRPr="00EC76A1">
              <w:rPr>
                <w:b/>
                <w:bCs/>
              </w:rPr>
              <w:t>Java</w:t>
            </w:r>
          </w:p>
        </w:tc>
        <w:tc>
          <w:tcPr>
            <w:tcW w:w="1751" w:type="dxa"/>
          </w:tcPr>
          <w:p w14:paraId="63AF3576" w14:textId="7C2750BC" w:rsidR="009E2D2C" w:rsidRDefault="004414B4">
            <w:r>
              <w:t>1.</w:t>
            </w:r>
            <w:r w:rsidR="00206986">
              <w:t>21</w:t>
            </w:r>
            <w:r w:rsidR="00B65906">
              <w:t>s</w:t>
            </w:r>
          </w:p>
        </w:tc>
        <w:tc>
          <w:tcPr>
            <w:tcW w:w="1201" w:type="dxa"/>
          </w:tcPr>
          <w:p w14:paraId="53A2CB21" w14:textId="0ADE222A" w:rsidR="009E2D2C" w:rsidRDefault="00206986">
            <w:r>
              <w:t>49.5</w:t>
            </w:r>
            <w:r w:rsidR="004414B4">
              <w:t xml:space="preserve"> </w:t>
            </w:r>
            <w:r w:rsidR="00B65906">
              <w:t>MB</w:t>
            </w:r>
          </w:p>
        </w:tc>
        <w:tc>
          <w:tcPr>
            <w:tcW w:w="1476" w:type="dxa"/>
          </w:tcPr>
          <w:p w14:paraId="275793F8" w14:textId="748645C8" w:rsidR="009E2D2C" w:rsidRDefault="00B65906">
            <w:r>
              <w:t>98-99%</w:t>
            </w:r>
          </w:p>
        </w:tc>
        <w:tc>
          <w:tcPr>
            <w:tcW w:w="1476" w:type="dxa"/>
          </w:tcPr>
          <w:p w14:paraId="65D468E8" w14:textId="39656DBD" w:rsidR="009E2D2C" w:rsidRDefault="000A26E6">
            <w:r>
              <w:t>High</w:t>
            </w:r>
          </w:p>
        </w:tc>
        <w:tc>
          <w:tcPr>
            <w:tcW w:w="1476" w:type="dxa"/>
          </w:tcPr>
          <w:p w14:paraId="20C987FD" w14:textId="18F508C2" w:rsidR="009E2D2C" w:rsidRDefault="000A26E6">
            <w:r>
              <w:t>Good</w:t>
            </w:r>
          </w:p>
        </w:tc>
      </w:tr>
      <w:tr w:rsidR="00206986" w14:paraId="09112573" w14:textId="77777777" w:rsidTr="009E2D2C">
        <w:tc>
          <w:tcPr>
            <w:tcW w:w="1476" w:type="dxa"/>
          </w:tcPr>
          <w:p w14:paraId="44CE94CB" w14:textId="6E40CB2B" w:rsidR="009E2D2C" w:rsidRPr="00EC76A1" w:rsidRDefault="000A26E6">
            <w:pPr>
              <w:rPr>
                <w:b/>
                <w:bCs/>
              </w:rPr>
            </w:pPr>
            <w:r w:rsidRPr="00EC76A1">
              <w:rPr>
                <w:b/>
                <w:bCs/>
              </w:rPr>
              <w:t>C++</w:t>
            </w:r>
          </w:p>
        </w:tc>
        <w:tc>
          <w:tcPr>
            <w:tcW w:w="1751" w:type="dxa"/>
          </w:tcPr>
          <w:p w14:paraId="442F0DEE" w14:textId="438B30D4" w:rsidR="009E2D2C" w:rsidRDefault="000A26E6">
            <w:r>
              <w:t>0.</w:t>
            </w:r>
            <w:r w:rsidR="00206986">
              <w:t>22s</w:t>
            </w:r>
            <w:r>
              <w:t>(Fastest)</w:t>
            </w:r>
          </w:p>
        </w:tc>
        <w:tc>
          <w:tcPr>
            <w:tcW w:w="1201" w:type="dxa"/>
          </w:tcPr>
          <w:p w14:paraId="5C3649A9" w14:textId="29A73BCD" w:rsidR="009E2D2C" w:rsidRDefault="004414B4">
            <w:r>
              <w:t>0.</w:t>
            </w:r>
            <w:r w:rsidR="00206986">
              <w:t>625</w:t>
            </w:r>
            <w:r w:rsidR="000A26E6">
              <w:t>MB(Lowest)</w:t>
            </w:r>
          </w:p>
        </w:tc>
        <w:tc>
          <w:tcPr>
            <w:tcW w:w="1476" w:type="dxa"/>
          </w:tcPr>
          <w:p w14:paraId="29B4CF4F" w14:textId="326715B3" w:rsidR="009E2D2C" w:rsidRDefault="000A26E6">
            <w:r>
              <w:t>99%</w:t>
            </w:r>
          </w:p>
        </w:tc>
        <w:tc>
          <w:tcPr>
            <w:tcW w:w="1476" w:type="dxa"/>
          </w:tcPr>
          <w:p w14:paraId="1881C74B" w14:textId="1983B351" w:rsidR="009E2D2C" w:rsidRDefault="000A26E6">
            <w:r>
              <w:t>High</w:t>
            </w:r>
          </w:p>
        </w:tc>
        <w:tc>
          <w:tcPr>
            <w:tcW w:w="1476" w:type="dxa"/>
          </w:tcPr>
          <w:p w14:paraId="45C7478F" w14:textId="62C8C7F6" w:rsidR="009E2D2C" w:rsidRDefault="000A26E6">
            <w:r>
              <w:t>Medium (Hardest among all)</w:t>
            </w:r>
          </w:p>
        </w:tc>
      </w:tr>
      <w:tr w:rsidR="00206986" w14:paraId="2BA3EE92" w14:textId="77777777" w:rsidTr="009E2D2C">
        <w:tc>
          <w:tcPr>
            <w:tcW w:w="1476" w:type="dxa"/>
          </w:tcPr>
          <w:p w14:paraId="71D660DA" w14:textId="4BF4C16B" w:rsidR="009E2D2C" w:rsidRPr="00EC76A1" w:rsidRDefault="000A26E6">
            <w:pPr>
              <w:rPr>
                <w:b/>
                <w:bCs/>
              </w:rPr>
            </w:pPr>
            <w:r w:rsidRPr="00EC76A1">
              <w:rPr>
                <w:b/>
                <w:bCs/>
              </w:rPr>
              <w:t>Golang</w:t>
            </w:r>
          </w:p>
        </w:tc>
        <w:tc>
          <w:tcPr>
            <w:tcW w:w="1751" w:type="dxa"/>
          </w:tcPr>
          <w:p w14:paraId="484E6E40" w14:textId="24810938" w:rsidR="009E2D2C" w:rsidRDefault="00206986">
            <w:r>
              <w:t>0.25</w:t>
            </w:r>
            <w:r w:rsidR="000A26E6">
              <w:t>s</w:t>
            </w:r>
          </w:p>
        </w:tc>
        <w:tc>
          <w:tcPr>
            <w:tcW w:w="1201" w:type="dxa"/>
          </w:tcPr>
          <w:p w14:paraId="03E86C30" w14:textId="2E0D91E0" w:rsidR="009E2D2C" w:rsidRDefault="00206986">
            <w:r>
              <w:t>3.71</w:t>
            </w:r>
            <w:r w:rsidR="000A26E6">
              <w:t>MB</w:t>
            </w:r>
          </w:p>
        </w:tc>
        <w:tc>
          <w:tcPr>
            <w:tcW w:w="1476" w:type="dxa"/>
          </w:tcPr>
          <w:p w14:paraId="068B263D" w14:textId="0977E364" w:rsidR="009E2D2C" w:rsidRDefault="000A26E6">
            <w:r>
              <w:t>98-99%</w:t>
            </w:r>
          </w:p>
        </w:tc>
        <w:tc>
          <w:tcPr>
            <w:tcW w:w="1476" w:type="dxa"/>
          </w:tcPr>
          <w:p w14:paraId="23469980" w14:textId="5D4F53EF" w:rsidR="009E2D2C" w:rsidRDefault="000A26E6">
            <w:r>
              <w:t>Highest</w:t>
            </w:r>
          </w:p>
        </w:tc>
        <w:tc>
          <w:tcPr>
            <w:tcW w:w="1476" w:type="dxa"/>
          </w:tcPr>
          <w:p w14:paraId="667B84D6" w14:textId="58A84131" w:rsidR="009E2D2C" w:rsidRDefault="000A26E6">
            <w:r>
              <w:t>Good</w:t>
            </w:r>
          </w:p>
        </w:tc>
      </w:tr>
    </w:tbl>
    <w:p w14:paraId="4BC77BF4" w14:textId="760BEB3A" w:rsidR="0053315B" w:rsidRDefault="00000000">
      <w:r>
        <w:br/>
      </w:r>
    </w:p>
    <w:p w14:paraId="4748D3AD" w14:textId="77777777" w:rsidR="000A26E6" w:rsidRDefault="000A26E6"/>
    <w:p w14:paraId="32BD6589" w14:textId="50229308" w:rsidR="000A26E6" w:rsidRPr="000A26E6" w:rsidRDefault="000A26E6" w:rsidP="000A26E6">
      <w:pPr>
        <w:rPr>
          <w:b/>
          <w:bCs/>
          <w:lang w:val="en-IN"/>
        </w:rPr>
      </w:pPr>
      <w:r w:rsidRPr="000A26E6">
        <w:rPr>
          <w:b/>
          <w:bCs/>
          <w:lang w:val="en-IN"/>
        </w:rPr>
        <w:t>Cross-Language Comparisons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9"/>
        <w:gridCol w:w="6671"/>
      </w:tblGrid>
      <w:tr w:rsidR="000A26E6" w:rsidRPr="000A26E6" w14:paraId="43AB130F" w14:textId="77777777" w:rsidTr="000A26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ED0A98" w14:textId="77777777" w:rsidR="000A26E6" w:rsidRPr="000A26E6" w:rsidRDefault="000A26E6" w:rsidP="000A26E6">
            <w:pPr>
              <w:rPr>
                <w:b/>
                <w:bCs/>
                <w:lang w:val="en-IN"/>
              </w:rPr>
            </w:pPr>
            <w:r w:rsidRPr="000A26E6">
              <w:rPr>
                <w:b/>
                <w:bCs/>
                <w:lang w:val="en-IN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6EBC2A2E" w14:textId="6C2D1B89" w:rsidR="000A26E6" w:rsidRPr="000A26E6" w:rsidRDefault="000A26E6" w:rsidP="000A26E6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Language</w:t>
            </w:r>
          </w:p>
        </w:tc>
      </w:tr>
      <w:tr w:rsidR="000A26E6" w:rsidRPr="000A26E6" w14:paraId="5C579C38" w14:textId="77777777" w:rsidTr="000A26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6F31B" w14:textId="77777777" w:rsidR="000A26E6" w:rsidRPr="000A26E6" w:rsidRDefault="000A26E6" w:rsidP="000A26E6">
            <w:pPr>
              <w:rPr>
                <w:lang w:val="en-IN"/>
              </w:rPr>
            </w:pPr>
            <w:r w:rsidRPr="000A26E6">
              <w:rPr>
                <w:lang w:val="en-IN"/>
              </w:rPr>
              <w:t>Fastest Execution</w:t>
            </w:r>
          </w:p>
        </w:tc>
        <w:tc>
          <w:tcPr>
            <w:tcW w:w="0" w:type="auto"/>
            <w:vAlign w:val="center"/>
            <w:hideMark/>
          </w:tcPr>
          <w:p w14:paraId="46A8FF51" w14:textId="596F70F9" w:rsidR="000A26E6" w:rsidRPr="000A26E6" w:rsidRDefault="000A26E6" w:rsidP="000A26E6">
            <w:pPr>
              <w:rPr>
                <w:lang w:val="en-IN"/>
              </w:rPr>
            </w:pPr>
            <w:r w:rsidRPr="000A26E6">
              <w:rPr>
                <w:lang w:val="en-IN"/>
              </w:rPr>
              <w:t xml:space="preserve"> </w:t>
            </w:r>
            <w:r w:rsidRPr="000A26E6">
              <w:rPr>
                <w:b/>
                <w:bCs/>
                <w:lang w:val="en-IN"/>
              </w:rPr>
              <w:t>C++</w:t>
            </w:r>
            <w:r w:rsidRPr="000A26E6">
              <w:rPr>
                <w:lang w:val="en-IN"/>
              </w:rPr>
              <w:t xml:space="preserve"> — compiled, optimized</w:t>
            </w:r>
          </w:p>
        </w:tc>
      </w:tr>
      <w:tr w:rsidR="000A26E6" w:rsidRPr="000A26E6" w14:paraId="2F0B91FB" w14:textId="77777777" w:rsidTr="000A26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0E95C" w14:textId="77777777" w:rsidR="000A26E6" w:rsidRPr="000A26E6" w:rsidRDefault="000A26E6" w:rsidP="000A26E6">
            <w:pPr>
              <w:rPr>
                <w:lang w:val="en-IN"/>
              </w:rPr>
            </w:pPr>
            <w:r w:rsidRPr="000A26E6">
              <w:rPr>
                <w:lang w:val="en-IN"/>
              </w:rPr>
              <w:t>Lowest Memory Usage</w:t>
            </w:r>
          </w:p>
        </w:tc>
        <w:tc>
          <w:tcPr>
            <w:tcW w:w="0" w:type="auto"/>
            <w:vAlign w:val="center"/>
            <w:hideMark/>
          </w:tcPr>
          <w:p w14:paraId="2BD5402C" w14:textId="18C7FE87" w:rsidR="000A26E6" w:rsidRPr="000A26E6" w:rsidRDefault="000A26E6" w:rsidP="000A26E6">
            <w:pPr>
              <w:rPr>
                <w:lang w:val="en-IN"/>
              </w:rPr>
            </w:pPr>
            <w:r w:rsidRPr="000A26E6">
              <w:rPr>
                <w:b/>
                <w:bCs/>
                <w:lang w:val="en-IN"/>
              </w:rPr>
              <w:t>C++ or Go</w:t>
            </w:r>
            <w:r w:rsidR="00AA0F93">
              <w:rPr>
                <w:b/>
                <w:bCs/>
                <w:lang w:val="en-IN"/>
              </w:rPr>
              <w:t>lang</w:t>
            </w:r>
            <w:r w:rsidRPr="000A26E6">
              <w:rPr>
                <w:lang w:val="en-IN"/>
              </w:rPr>
              <w:t>— both are lean and efficient</w:t>
            </w:r>
          </w:p>
        </w:tc>
      </w:tr>
      <w:tr w:rsidR="000A26E6" w:rsidRPr="000A26E6" w14:paraId="5F8C668B" w14:textId="77777777" w:rsidTr="000A26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C1449" w14:textId="77777777" w:rsidR="000A26E6" w:rsidRPr="000A26E6" w:rsidRDefault="000A26E6" w:rsidP="000A26E6">
            <w:pPr>
              <w:rPr>
                <w:lang w:val="en-IN"/>
              </w:rPr>
            </w:pPr>
            <w:r w:rsidRPr="000A26E6">
              <w:rPr>
                <w:lang w:val="en-IN"/>
              </w:rPr>
              <w:t>Easiest to Write Code</w:t>
            </w:r>
          </w:p>
        </w:tc>
        <w:tc>
          <w:tcPr>
            <w:tcW w:w="0" w:type="auto"/>
            <w:vAlign w:val="center"/>
            <w:hideMark/>
          </w:tcPr>
          <w:p w14:paraId="20D32703" w14:textId="4604860E" w:rsidR="000A26E6" w:rsidRPr="000A26E6" w:rsidRDefault="000A26E6" w:rsidP="000A26E6">
            <w:pPr>
              <w:rPr>
                <w:lang w:val="en-IN"/>
              </w:rPr>
            </w:pPr>
            <w:r w:rsidRPr="000A26E6">
              <w:rPr>
                <w:b/>
                <w:bCs/>
                <w:lang w:val="en-IN"/>
              </w:rPr>
              <w:t>Python</w:t>
            </w:r>
            <w:r w:rsidRPr="000A26E6">
              <w:rPr>
                <w:lang w:val="en-IN"/>
              </w:rPr>
              <w:t xml:space="preserve"> — fewer lines, readable</w:t>
            </w:r>
          </w:p>
        </w:tc>
      </w:tr>
      <w:tr w:rsidR="000A26E6" w:rsidRPr="000A26E6" w14:paraId="759ED434" w14:textId="77777777" w:rsidTr="000A26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6D523" w14:textId="77777777" w:rsidR="000A26E6" w:rsidRPr="000A26E6" w:rsidRDefault="000A26E6" w:rsidP="000A26E6">
            <w:pPr>
              <w:rPr>
                <w:lang w:val="en-IN"/>
              </w:rPr>
            </w:pPr>
            <w:r w:rsidRPr="000A26E6">
              <w:rPr>
                <w:lang w:val="en-IN"/>
              </w:rPr>
              <w:t>Easiest to Debug</w:t>
            </w:r>
          </w:p>
        </w:tc>
        <w:tc>
          <w:tcPr>
            <w:tcW w:w="0" w:type="auto"/>
            <w:vAlign w:val="center"/>
            <w:hideMark/>
          </w:tcPr>
          <w:p w14:paraId="406B761C" w14:textId="0F636BEA" w:rsidR="000A26E6" w:rsidRPr="000A26E6" w:rsidRDefault="000A26E6" w:rsidP="000A26E6">
            <w:pPr>
              <w:rPr>
                <w:lang w:val="en-IN"/>
              </w:rPr>
            </w:pPr>
            <w:r w:rsidRPr="000A26E6">
              <w:rPr>
                <w:b/>
                <w:bCs/>
                <w:lang w:val="en-IN"/>
              </w:rPr>
              <w:t>Python &amp; Go</w:t>
            </w:r>
            <w:r w:rsidR="00AA0F93">
              <w:rPr>
                <w:b/>
                <w:bCs/>
                <w:lang w:val="en-IN"/>
              </w:rPr>
              <w:t>lang</w:t>
            </w:r>
            <w:r w:rsidRPr="000A26E6">
              <w:rPr>
                <w:lang w:val="en-IN"/>
              </w:rPr>
              <w:t xml:space="preserve"> — better error messages and readability</w:t>
            </w:r>
          </w:p>
        </w:tc>
      </w:tr>
      <w:tr w:rsidR="000A26E6" w:rsidRPr="000A26E6" w14:paraId="0DD6DA87" w14:textId="77777777" w:rsidTr="000A26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FCC65" w14:textId="77777777" w:rsidR="000A26E6" w:rsidRPr="000A26E6" w:rsidRDefault="000A26E6" w:rsidP="000A26E6">
            <w:pPr>
              <w:rPr>
                <w:lang w:val="en-IN"/>
              </w:rPr>
            </w:pPr>
            <w:r w:rsidRPr="000A26E6">
              <w:rPr>
                <w:lang w:val="en-IN"/>
              </w:rPr>
              <w:t>Best for Production</w:t>
            </w:r>
          </w:p>
        </w:tc>
        <w:tc>
          <w:tcPr>
            <w:tcW w:w="0" w:type="auto"/>
            <w:vAlign w:val="center"/>
            <w:hideMark/>
          </w:tcPr>
          <w:p w14:paraId="4F91221F" w14:textId="16665866" w:rsidR="000A26E6" w:rsidRPr="000A26E6" w:rsidRDefault="000A26E6" w:rsidP="000A26E6">
            <w:pPr>
              <w:rPr>
                <w:lang w:val="en-IN"/>
              </w:rPr>
            </w:pPr>
            <w:r w:rsidRPr="000A26E6">
              <w:rPr>
                <w:lang w:val="en-IN"/>
              </w:rPr>
              <w:t>Depends — Java (robust), Go (lightweight and scalable), C++ (for performance)</w:t>
            </w:r>
          </w:p>
        </w:tc>
      </w:tr>
      <w:tr w:rsidR="000A26E6" w:rsidRPr="000A26E6" w14:paraId="5C13BCF6" w14:textId="77777777" w:rsidTr="000A26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A29AA" w14:textId="77777777" w:rsidR="000A26E6" w:rsidRPr="000A26E6" w:rsidRDefault="000A26E6" w:rsidP="000A26E6">
            <w:pPr>
              <w:rPr>
                <w:lang w:val="en-IN"/>
              </w:rPr>
            </w:pPr>
            <w:r w:rsidRPr="000A26E6">
              <w:rPr>
                <w:lang w:val="en-IN"/>
              </w:rPr>
              <w:lastRenderedPageBreak/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7D6D1035" w14:textId="18859F33" w:rsidR="000A26E6" w:rsidRPr="000A26E6" w:rsidRDefault="000A26E6" w:rsidP="000A26E6">
            <w:pPr>
              <w:rPr>
                <w:lang w:val="en-IN"/>
              </w:rPr>
            </w:pPr>
            <w:r w:rsidRPr="000A26E6">
              <w:rPr>
                <w:b/>
                <w:bCs/>
                <w:lang w:val="en-IN"/>
              </w:rPr>
              <w:t>Java &amp; Go</w:t>
            </w:r>
            <w:r w:rsidR="00AA0F93">
              <w:rPr>
                <w:b/>
                <w:bCs/>
                <w:lang w:val="en-IN"/>
              </w:rPr>
              <w:t>lang</w:t>
            </w:r>
            <w:r w:rsidRPr="000A26E6">
              <w:rPr>
                <w:lang w:val="en-IN"/>
              </w:rPr>
              <w:t xml:space="preserve"> — mature ecosystems for large-scale development</w:t>
            </w:r>
          </w:p>
        </w:tc>
      </w:tr>
      <w:tr w:rsidR="000A26E6" w:rsidRPr="000A26E6" w14:paraId="298608C3" w14:textId="77777777" w:rsidTr="000A26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4FF02" w14:textId="77777777" w:rsidR="000A26E6" w:rsidRPr="000A26E6" w:rsidRDefault="000A26E6" w:rsidP="000A26E6">
            <w:pPr>
              <w:rPr>
                <w:lang w:val="en-IN"/>
              </w:rPr>
            </w:pPr>
            <w:r w:rsidRPr="000A26E6">
              <w:rPr>
                <w:lang w:val="en-IN"/>
              </w:rPr>
              <w:t>Portability</w:t>
            </w:r>
          </w:p>
        </w:tc>
        <w:tc>
          <w:tcPr>
            <w:tcW w:w="0" w:type="auto"/>
            <w:vAlign w:val="center"/>
            <w:hideMark/>
          </w:tcPr>
          <w:p w14:paraId="7DF7E12A" w14:textId="01EF56CB" w:rsidR="000A26E6" w:rsidRPr="000A26E6" w:rsidRDefault="000A26E6" w:rsidP="000A26E6">
            <w:pPr>
              <w:rPr>
                <w:lang w:val="en-IN"/>
              </w:rPr>
            </w:pPr>
            <w:r w:rsidRPr="000A26E6">
              <w:rPr>
                <w:lang w:val="en-IN"/>
              </w:rPr>
              <w:t>All four are portable across systems, especially Go and Java</w:t>
            </w:r>
          </w:p>
        </w:tc>
      </w:tr>
    </w:tbl>
    <w:p w14:paraId="5174AC34" w14:textId="77777777" w:rsidR="000A26E6" w:rsidRDefault="000A26E6"/>
    <w:p w14:paraId="1B804F2D" w14:textId="77777777" w:rsidR="000A26E6" w:rsidRPr="00AA0F93" w:rsidRDefault="000A26E6" w:rsidP="000A26E6">
      <w:pPr>
        <w:rPr>
          <w:b/>
          <w:bCs/>
          <w:sz w:val="36"/>
          <w:szCs w:val="36"/>
          <w:lang w:val="en-IN"/>
        </w:rPr>
      </w:pPr>
      <w:r w:rsidRPr="000A26E6">
        <w:rPr>
          <w:b/>
          <w:bCs/>
          <w:sz w:val="36"/>
          <w:szCs w:val="36"/>
          <w:lang w:val="en-IN"/>
        </w:rPr>
        <w:t>Conclusion</w:t>
      </w:r>
    </w:p>
    <w:p w14:paraId="5E0A6BDF" w14:textId="77777777" w:rsidR="00AA0F93" w:rsidRPr="000A26E6" w:rsidRDefault="00AA0F93" w:rsidP="000A26E6">
      <w:pPr>
        <w:rPr>
          <w:b/>
          <w:bCs/>
          <w:sz w:val="32"/>
          <w:szCs w:val="32"/>
          <w:lang w:val="en-IN"/>
        </w:rPr>
      </w:pPr>
    </w:p>
    <w:p w14:paraId="58B7FF57" w14:textId="77777777" w:rsidR="00AA0F93" w:rsidRDefault="000A26E6" w:rsidP="000A26E6">
      <w:pPr>
        <w:rPr>
          <w:lang w:val="en-IN"/>
        </w:rPr>
      </w:pPr>
      <w:r>
        <w:rPr>
          <w:lang w:val="en-IN"/>
        </w:rPr>
        <w:t>There are t</w:t>
      </w:r>
      <w:r w:rsidRPr="000A26E6">
        <w:rPr>
          <w:lang w:val="en-IN"/>
        </w:rPr>
        <w:t>rade-off</w:t>
      </w:r>
      <w:r>
        <w:rPr>
          <w:lang w:val="en-IN"/>
        </w:rPr>
        <w:t>s</w:t>
      </w:r>
      <w:r w:rsidRPr="000A26E6">
        <w:rPr>
          <w:lang w:val="en-IN"/>
        </w:rPr>
        <w:t xml:space="preserve"> between performance and ease of use</w:t>
      </w:r>
      <w:r>
        <w:rPr>
          <w:lang w:val="en-IN"/>
        </w:rPr>
        <w:t xml:space="preserve"> of each of the languages</w:t>
      </w:r>
      <w:r w:rsidR="00AA0F93">
        <w:rPr>
          <w:lang w:val="en-IN"/>
        </w:rPr>
        <w:t>.</w:t>
      </w:r>
    </w:p>
    <w:p w14:paraId="07B2040D" w14:textId="77777777" w:rsidR="00AA0F93" w:rsidRDefault="000A26E6" w:rsidP="000A26E6">
      <w:pPr>
        <w:rPr>
          <w:lang w:val="en-IN"/>
        </w:rPr>
      </w:pPr>
      <w:r w:rsidRPr="000A26E6">
        <w:rPr>
          <w:lang w:val="en-IN"/>
        </w:rPr>
        <w:t>Python is great for learning</w:t>
      </w:r>
      <w:r>
        <w:rPr>
          <w:lang w:val="en-IN"/>
        </w:rPr>
        <w:t>, readability and ease of use.</w:t>
      </w:r>
    </w:p>
    <w:p w14:paraId="0DB99052" w14:textId="6D5241C5" w:rsidR="000A26E6" w:rsidRDefault="000A26E6" w:rsidP="000A26E6">
      <w:pPr>
        <w:rPr>
          <w:lang w:val="en-IN"/>
        </w:rPr>
      </w:pPr>
      <w:r w:rsidRPr="000A26E6">
        <w:rPr>
          <w:lang w:val="en-IN"/>
        </w:rPr>
        <w:t>C++ for performance</w:t>
      </w:r>
    </w:p>
    <w:p w14:paraId="229904D6" w14:textId="77777777" w:rsidR="000A26E6" w:rsidRDefault="000A26E6" w:rsidP="000A26E6">
      <w:pPr>
        <w:rPr>
          <w:lang w:val="en-IN"/>
        </w:rPr>
      </w:pPr>
      <w:r w:rsidRPr="000A26E6">
        <w:rPr>
          <w:lang w:val="en-IN"/>
        </w:rPr>
        <w:t xml:space="preserve">Java for structure </w:t>
      </w:r>
    </w:p>
    <w:p w14:paraId="323EC835" w14:textId="77777777" w:rsidR="00AA0F93" w:rsidRDefault="000A26E6">
      <w:pPr>
        <w:rPr>
          <w:lang w:val="en-IN"/>
        </w:rPr>
      </w:pPr>
      <w:r w:rsidRPr="000A26E6">
        <w:rPr>
          <w:lang w:val="en-IN"/>
        </w:rPr>
        <w:t>and Go</w:t>
      </w:r>
      <w:r>
        <w:rPr>
          <w:lang w:val="en-IN"/>
        </w:rPr>
        <w:t>lang</w:t>
      </w:r>
      <w:r w:rsidRPr="000A26E6">
        <w:rPr>
          <w:lang w:val="en-IN"/>
        </w:rPr>
        <w:t xml:space="preserve"> for modern dev</w:t>
      </w:r>
    </w:p>
    <w:p w14:paraId="1E66B531" w14:textId="11959340" w:rsidR="000A26E6" w:rsidRPr="00AA0F93" w:rsidRDefault="000A26E6">
      <w:pPr>
        <w:rPr>
          <w:lang w:val="en-IN"/>
        </w:rPr>
      </w:pPr>
      <w:r>
        <w:rPr>
          <w:lang w:val="en-IN"/>
        </w:rPr>
        <w:t>The use of the language depends on the ultimate use case.</w:t>
      </w:r>
    </w:p>
    <w:p w14:paraId="40CF8AAB" w14:textId="77777777" w:rsidR="00EC76A1" w:rsidRDefault="00EC76A1" w:rsidP="00295642"/>
    <w:p w14:paraId="1D0CA682" w14:textId="6A51023B" w:rsidR="00295642" w:rsidRPr="00295642" w:rsidRDefault="00000000" w:rsidP="00295642">
      <w:r>
        <w:t>C++ is the fastest and most memory-efficient</w:t>
      </w:r>
      <w:r w:rsidR="00295642">
        <w:t xml:space="preserve"> language among the 4. It is </w:t>
      </w:r>
      <w:r>
        <w:t>best suited for performance-critical applications, but is harder to debug and manage.</w:t>
      </w:r>
      <w:r w:rsidR="00295642" w:rsidRPr="00295642">
        <w:t xml:space="preserve"> </w:t>
      </w:r>
      <w:r w:rsidR="00295642" w:rsidRPr="00295642">
        <w:t>C++ is best suited for applications requiring high performance like game engines or real-time systems.</w:t>
      </w:r>
      <w:r w:rsidR="00AA0F93">
        <w:t xml:space="preserve"> </w:t>
      </w:r>
      <w:proofErr w:type="gramStart"/>
      <w:r w:rsidR="00295642">
        <w:t>It</w:t>
      </w:r>
      <w:proofErr w:type="gramEnd"/>
      <w:r w:rsidR="00295642">
        <w:t xml:space="preserve"> r</w:t>
      </w:r>
      <w:r w:rsidR="00295642" w:rsidRPr="00295642">
        <w:t>equires careful handling of memory to avoid leaks or segmentation faults.</w:t>
      </w:r>
    </w:p>
    <w:p w14:paraId="4C65B9C8" w14:textId="750797E9" w:rsidR="00295642" w:rsidRPr="00295642" w:rsidRDefault="00000000" w:rsidP="00295642">
      <w:r>
        <w:t>Go</w:t>
      </w:r>
      <w:r w:rsidR="00295642">
        <w:t>lang</w:t>
      </w:r>
      <w:r>
        <w:t xml:space="preserve"> balances speed and memory with high stability and ease of development.</w:t>
      </w:r>
      <w:r w:rsidR="00295642">
        <w:t xml:space="preserve"> </w:t>
      </w:r>
      <w:r w:rsidR="00295642" w:rsidRPr="00295642">
        <w:t>Go</w:t>
      </w:r>
      <w:r w:rsidR="00AA0F93">
        <w:t>lang</w:t>
      </w:r>
      <w:r w:rsidR="00295642" w:rsidRPr="00295642">
        <w:t xml:space="preserve"> is excellent for backend services and systems programming.</w:t>
      </w:r>
      <w:r w:rsidR="00295642">
        <w:t xml:space="preserve"> </w:t>
      </w:r>
      <w:r w:rsidR="00295642" w:rsidRPr="00295642">
        <w:t>It combines the performance of C-like languages with simplicity.</w:t>
      </w:r>
      <w:r w:rsidR="00295642">
        <w:t xml:space="preserve">  It is i</w:t>
      </w:r>
      <w:r w:rsidR="00295642" w:rsidRPr="00295642">
        <w:t>deal for cloud-native and concurrent applications.</w:t>
      </w:r>
    </w:p>
    <w:p w14:paraId="2B652742" w14:textId="3F5BC506" w:rsidR="00295642" w:rsidRPr="00295642" w:rsidRDefault="00000000" w:rsidP="00295642">
      <w:r>
        <w:t>Java performs moderately well but consumes the most memory due to the JVM.</w:t>
      </w:r>
      <w:r w:rsidR="00295642" w:rsidRPr="00295642">
        <w:t xml:space="preserve"> </w:t>
      </w:r>
      <w:r w:rsidR="00295642" w:rsidRPr="00295642">
        <w:t>Java strikes a balance between performance and ease of use.</w:t>
      </w:r>
      <w:r w:rsidR="00295642">
        <w:t xml:space="preserve">  It is s</w:t>
      </w:r>
      <w:r w:rsidR="00295642" w:rsidRPr="00295642">
        <w:t>uitable for large-scale enterprise applications.</w:t>
      </w:r>
    </w:p>
    <w:p w14:paraId="3EEB137C" w14:textId="60B97ACC" w:rsidR="0053315B" w:rsidRDefault="00000000">
      <w:r>
        <w:t>Python is the slowest</w:t>
      </w:r>
      <w:r w:rsidR="00295642">
        <w:t xml:space="preserve"> among the four</w:t>
      </w:r>
      <w:r>
        <w:t>, but</w:t>
      </w:r>
      <w:r w:rsidR="00295642">
        <w:t xml:space="preserve"> is</w:t>
      </w:r>
      <w:r>
        <w:t xml:space="preserve"> ideal for rapid development and prototyping due to</w:t>
      </w:r>
      <w:r w:rsidR="00295642">
        <w:t xml:space="preserve"> </w:t>
      </w:r>
      <w:proofErr w:type="spellStart"/>
      <w:r w:rsidR="00295642">
        <w:t>it’s</w:t>
      </w:r>
      <w:proofErr w:type="spellEnd"/>
      <w:r>
        <w:t xml:space="preserve"> ease of use and readability.</w:t>
      </w:r>
      <w:r w:rsidR="00FF7E9E">
        <w:t xml:space="preserve"> </w:t>
      </w:r>
      <w:r w:rsidR="00295642">
        <w:t>It is b</w:t>
      </w:r>
      <w:r w:rsidR="00295642" w:rsidRPr="00295642">
        <w:t>est suited for applications where performance is not a critical constraint</w:t>
      </w:r>
      <w:r w:rsidR="00295642">
        <w:t xml:space="preserve">. </w:t>
      </w:r>
      <w:r w:rsidR="00FF7E9E">
        <w:t>Python is the easiest among the 4 languages to debug</w:t>
      </w:r>
      <w:r w:rsidR="00AA0F93">
        <w:t>.</w:t>
      </w:r>
      <w:r>
        <w:br/>
      </w:r>
    </w:p>
    <w:sectPr w:rsidR="005331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3E900DA"/>
    <w:multiLevelType w:val="hybridMultilevel"/>
    <w:tmpl w:val="A4A6D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7D3B3B"/>
    <w:multiLevelType w:val="hybridMultilevel"/>
    <w:tmpl w:val="2576A72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A0D1FAC"/>
    <w:multiLevelType w:val="hybridMultilevel"/>
    <w:tmpl w:val="6DA02D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CA050C"/>
    <w:multiLevelType w:val="hybridMultilevel"/>
    <w:tmpl w:val="A7FCF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367724"/>
    <w:multiLevelType w:val="hybridMultilevel"/>
    <w:tmpl w:val="E0A852AE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 w15:restartNumberingAfterBreak="0">
    <w:nsid w:val="2C351F44"/>
    <w:multiLevelType w:val="hybridMultilevel"/>
    <w:tmpl w:val="6E88DDFC"/>
    <w:lvl w:ilvl="0" w:tplc="24AE835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093225"/>
    <w:multiLevelType w:val="multilevel"/>
    <w:tmpl w:val="FBE65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4B3A58"/>
    <w:multiLevelType w:val="hybridMultilevel"/>
    <w:tmpl w:val="25602FEA"/>
    <w:lvl w:ilvl="0" w:tplc="64046B7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983A81"/>
    <w:multiLevelType w:val="hybridMultilevel"/>
    <w:tmpl w:val="6E30A4BC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 w15:restartNumberingAfterBreak="0">
    <w:nsid w:val="5C4F1C89"/>
    <w:multiLevelType w:val="hybridMultilevel"/>
    <w:tmpl w:val="CCDEDA1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E0959D4"/>
    <w:multiLevelType w:val="hybridMultilevel"/>
    <w:tmpl w:val="96C0D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F801F3"/>
    <w:multiLevelType w:val="multilevel"/>
    <w:tmpl w:val="90D26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E7005B"/>
    <w:multiLevelType w:val="multilevel"/>
    <w:tmpl w:val="8C505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7995997">
    <w:abstractNumId w:val="8"/>
  </w:num>
  <w:num w:numId="2" w16cid:durableId="1119951012">
    <w:abstractNumId w:val="6"/>
  </w:num>
  <w:num w:numId="3" w16cid:durableId="1474444922">
    <w:abstractNumId w:val="5"/>
  </w:num>
  <w:num w:numId="4" w16cid:durableId="703100158">
    <w:abstractNumId w:val="4"/>
  </w:num>
  <w:num w:numId="5" w16cid:durableId="267739303">
    <w:abstractNumId w:val="7"/>
  </w:num>
  <w:num w:numId="6" w16cid:durableId="540557763">
    <w:abstractNumId w:val="3"/>
  </w:num>
  <w:num w:numId="7" w16cid:durableId="750086541">
    <w:abstractNumId w:val="2"/>
  </w:num>
  <w:num w:numId="8" w16cid:durableId="1870097755">
    <w:abstractNumId w:val="1"/>
  </w:num>
  <w:num w:numId="9" w16cid:durableId="1580090443">
    <w:abstractNumId w:val="0"/>
  </w:num>
  <w:num w:numId="10" w16cid:durableId="1864395518">
    <w:abstractNumId w:val="20"/>
  </w:num>
  <w:num w:numId="11" w16cid:durableId="1430389496">
    <w:abstractNumId w:val="9"/>
  </w:num>
  <w:num w:numId="12" w16cid:durableId="1125078785">
    <w:abstractNumId w:val="14"/>
  </w:num>
  <w:num w:numId="13" w16cid:durableId="1864783175">
    <w:abstractNumId w:val="19"/>
  </w:num>
  <w:num w:numId="14" w16cid:durableId="1012537162">
    <w:abstractNumId w:val="10"/>
  </w:num>
  <w:num w:numId="15" w16cid:durableId="1505243906">
    <w:abstractNumId w:val="11"/>
  </w:num>
  <w:num w:numId="16" w16cid:durableId="1134835149">
    <w:abstractNumId w:val="16"/>
  </w:num>
  <w:num w:numId="17" w16cid:durableId="1383745906">
    <w:abstractNumId w:val="18"/>
  </w:num>
  <w:num w:numId="18" w16cid:durableId="907231818">
    <w:abstractNumId w:val="21"/>
  </w:num>
  <w:num w:numId="19" w16cid:durableId="781416126">
    <w:abstractNumId w:val="15"/>
  </w:num>
  <w:num w:numId="20" w16cid:durableId="204563076">
    <w:abstractNumId w:val="8"/>
    <w:lvlOverride w:ilvl="0"/>
  </w:num>
  <w:num w:numId="21" w16cid:durableId="1114710739">
    <w:abstractNumId w:val="13"/>
  </w:num>
  <w:num w:numId="22" w16cid:durableId="1612009294">
    <w:abstractNumId w:val="12"/>
  </w:num>
  <w:num w:numId="23" w16cid:durableId="32586281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26E6"/>
    <w:rsid w:val="0015074B"/>
    <w:rsid w:val="00160FEB"/>
    <w:rsid w:val="001A23FD"/>
    <w:rsid w:val="00206986"/>
    <w:rsid w:val="00295642"/>
    <w:rsid w:val="0029639D"/>
    <w:rsid w:val="00326F90"/>
    <w:rsid w:val="00357E83"/>
    <w:rsid w:val="004414B4"/>
    <w:rsid w:val="004D429B"/>
    <w:rsid w:val="0053315B"/>
    <w:rsid w:val="00541A7D"/>
    <w:rsid w:val="00632E26"/>
    <w:rsid w:val="006D780B"/>
    <w:rsid w:val="00936CDF"/>
    <w:rsid w:val="00950BBF"/>
    <w:rsid w:val="009B4F0E"/>
    <w:rsid w:val="009E2D2C"/>
    <w:rsid w:val="009E76D6"/>
    <w:rsid w:val="00AA0F93"/>
    <w:rsid w:val="00AA1D8D"/>
    <w:rsid w:val="00B21A4E"/>
    <w:rsid w:val="00B47730"/>
    <w:rsid w:val="00B65906"/>
    <w:rsid w:val="00BE2D0E"/>
    <w:rsid w:val="00BF1BBB"/>
    <w:rsid w:val="00C5535D"/>
    <w:rsid w:val="00CB0664"/>
    <w:rsid w:val="00CD76C2"/>
    <w:rsid w:val="00D62A9C"/>
    <w:rsid w:val="00E60BD1"/>
    <w:rsid w:val="00E97E2C"/>
    <w:rsid w:val="00EC76A1"/>
    <w:rsid w:val="00FC693F"/>
    <w:rsid w:val="00FF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34C2C7"/>
  <w14:defaultImageDpi w14:val="300"/>
  <w15:docId w15:val="{87363B3B-29B0-4BC0-820F-DAA34DA91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9E2D2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8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5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1092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7303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glenpnoronha08@gmail.com</cp:lastModifiedBy>
  <cp:revision>2</cp:revision>
  <dcterms:created xsi:type="dcterms:W3CDTF">2025-08-08T09:44:00Z</dcterms:created>
  <dcterms:modified xsi:type="dcterms:W3CDTF">2025-08-08T09:44:00Z</dcterms:modified>
  <cp:category/>
</cp:coreProperties>
</file>